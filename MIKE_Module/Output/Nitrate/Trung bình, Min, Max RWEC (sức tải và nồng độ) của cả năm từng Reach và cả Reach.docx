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 và Max của Ltn và Cnn trong df001:</w:t>
      </w:r>
    </w:p>
    <w:p>
      <w:r>
        <w:t>Min Ltn: -17.5599, Max Ltn: 647.7407999999999</w:t>
      </w:r>
    </w:p>
    <w:p>
      <w:r>
        <w:t>Min Cnn: 0.425, Max Cnn: 3.704166666666667</w:t>
      </w:r>
    </w:p>
    <w:p>
      <w:r>
        <w:t>---------------------------------------------------------------------------</w:t>
      </w:r>
    </w:p>
    <w:p>
      <w:r>
        <w:t>Min và Max của Ltn và Cnn trong df002:</w:t>
      </w:r>
    </w:p>
    <w:p>
      <w:r>
        <w:t>Min Ltn: -87.19560023327999, Max Ltn: 436.63454976672006</w:t>
      </w:r>
    </w:p>
    <w:p>
      <w:r>
        <w:t>Min Cnn: 0.8833333333333334, Max Cnn: 4.608333333333333</w:t>
      </w:r>
    </w:p>
    <w:p>
      <w:r>
        <w:t>---------------------------------------------------------------------------</w:t>
      </w:r>
    </w:p>
    <w:p>
      <w:r>
        <w:t>Min và Max của Ltn và Cnn trong df003:</w:t>
      </w:r>
    </w:p>
    <w:p>
      <w:r>
        <w:t>Min Ltn: -58.23011983679999, Max Ltn: 380.6323801632</w:t>
      </w:r>
    </w:p>
    <w:p>
      <w:r>
        <w:t>Min Cnn: 0.9499999999999998, Max Cnn: 3.1833333333333336</w:t>
      </w:r>
    </w:p>
    <w:p>
      <w:r>
        <w:t>---------------------------------------------------------------------------</w:t>
      </w:r>
    </w:p>
    <w:p>
      <w:r>
        <w:t>Min và Max của Ltn và Cnn trong df004:</w:t>
      </w:r>
    </w:p>
    <w:p>
      <w:r>
        <w:t>Min Ltn: -45.9666814464, Max Ltn: 377.5877185536</w:t>
      </w:r>
    </w:p>
    <w:p>
      <w:r>
        <w:t>Min Cnn: 0.20000000000000004, Max Cnn: 0.5416666666666666</w:t>
      </w:r>
    </w:p>
    <w:p>
      <w:r>
        <w:t>---------------------------------------------------------------------------</w:t>
      </w:r>
    </w:p>
    <w:p>
      <w:r>
        <w:t>Min và Max của Ltn và Cnn trong df005:</w:t>
      </w:r>
    </w:p>
    <w:p>
      <w:r>
        <w:t>Min Ltn: -54.23673600000001, Max Ltn: 248.19296399999996</w:t>
      </w:r>
    </w:p>
    <w:p>
      <w:r>
        <w:t>Min Cnn: 0.0, Max Cnn: 0.8666666666666667</w:t>
      </w:r>
    </w:p>
    <w:p>
      <w:r>
        <w:t>---------------------------------------------------------------------------</w:t>
      </w:r>
    </w:p>
    <w:p>
      <w:r>
        <w:t>Min và Max của Ltn và Cnn trong df006:</w:t>
      </w:r>
    </w:p>
    <w:p>
      <w:r>
        <w:t>Min Ltn: -54.6624, Max Ltn: 307.19655000000006</w:t>
      </w:r>
    </w:p>
    <w:p>
      <w:r>
        <w:t>Min Cnn: 0.21666666666666667, Max Cnn: 0.9</w:t>
      </w:r>
    </w:p>
    <w:p>
      <w:r>
        <w:t>---------------------------------------------------------------------------</w:t>
      </w:r>
    </w:p>
    <w:p>
      <w:r>
        <w:t>Min và Max của Ltn và Cnn trong df007:</w:t>
      </w:r>
    </w:p>
    <w:p>
      <w:r>
        <w:t>Min Ltn: 1.5552, Max Ltn: 162.18134999999998</w:t>
      </w:r>
    </w:p>
    <w:p>
      <w:r>
        <w:t>Min Cnn: 0.4000000000000001, Max Cnn: 0.40416666666666673</w:t>
      </w:r>
    </w:p>
    <w:p>
      <w:r>
        <w:t>---------------------------------------------------------------------------</w:t>
      </w:r>
    </w:p>
    <w:p>
      <w:r>
        <w:t>Min và Max của Ltn và Cnn trong df008:</w:t>
      </w:r>
    </w:p>
    <w:p>
      <w:r>
        <w:t>Min Ltn: -32.196530830464, Max Ltn: 106.46736916953601</w:t>
      </w:r>
    </w:p>
    <w:p>
      <w:r>
        <w:t>Min Cnn: 0.20000000000000004, Max Cnn: 0.5750000000000001</w:t>
      </w:r>
    </w:p>
    <w:p>
      <w:r>
        <w:t>---------------------------------------------------------------------------</w:t>
      </w:r>
    </w:p>
    <w:p>
      <w:r>
        <w:t>Min và Max của Ltn và Cnn trong df009:</w:t>
      </w:r>
    </w:p>
    <w:p>
      <w:r>
        <w:t>Min Ltn: -35.861248368000005, Max Ltn: 91.84200163199999</w:t>
      </w:r>
    </w:p>
    <w:p>
      <w:r>
        <w:t>Min Cnn: 0.2125, Max Cnn: 0.8958333333333334</w:t>
      </w:r>
    </w:p>
    <w:p>
      <w:r>
        <w:t>---------------------------------------------------------------------------</w:t>
      </w:r>
    </w:p>
    <w:p>
      <w:r>
        <w:t>Min và Max của Ltn và Cnn trong df010:</w:t>
      </w:r>
    </w:p>
    <w:p>
      <w:r>
        <w:t>Min Ltn: -226.5478193376, Max Ltn: 212.59683066240004</w:t>
      </w:r>
    </w:p>
    <w:p>
      <w:r>
        <w:t>Min Cnn: 0.15416666666666667, Max Cnn: 1.0541666666666667</w:t>
      </w:r>
    </w:p>
    <w:p>
      <w:r>
        <w:t>---------------------------------------------------------------------------</w:t>
      </w:r>
    </w:p>
    <w:p>
      <w:r>
        <w:t>Min và Max của Ltn và Cnn trong df011:</w:t>
      </w:r>
    </w:p>
    <w:p>
      <w:r>
        <w:t>Min Ltn: -88.25921961120001, Max Ltn: 323.1181803888</w:t>
      </w:r>
    </w:p>
    <w:p>
      <w:r>
        <w:t>Min Cnn: 0.20000000000000004, Max Cnn: 2.3875</w:t>
      </w:r>
    </w:p>
    <w:p>
      <w:r>
        <w:t>---------------------------------------------------------------------------</w:t>
      </w:r>
    </w:p>
    <w:p>
      <w:r>
        <w:t>Min và Max của Ltn và Cnn trong df012:</w:t>
      </w:r>
    </w:p>
    <w:p>
      <w:r>
        <w:t>Min Ltn: -152.14530242592002, Max Ltn: 245.29199757407997</w:t>
      </w:r>
    </w:p>
    <w:p>
      <w:r>
        <w:t>Min Cnn: 0.3666666666666667, Max Cnn: 3.9583333333333335</w:t>
      </w:r>
    </w:p>
    <w:p>
      <w:r>
        <w:t>---------------------------------------------------------------------------</w:t>
      </w:r>
    </w:p>
    <w:p>
      <w:r>
        <w:t>Min và Max của Ltn và Cnn trong df013:</w:t>
      </w:r>
    </w:p>
    <w:p>
      <w:r>
        <w:t>Min Ltn: -74.91540026880001, Max Ltn: 175.5851997312</w:t>
      </w:r>
    </w:p>
    <w:p>
      <w:r>
        <w:t>Min Cnn: 1.05, Max Cnn: 6.170833333333334</w:t>
      </w:r>
    </w:p>
    <w:p>
      <w:r>
        <w:t>---------------------------------------------------------------------------</w:t>
      </w:r>
    </w:p>
    <w:p>
      <w:r>
        <w:t>Min và Max của Ltn và Cnn trong df014:</w:t>
      </w:r>
    </w:p>
    <w:p>
      <w:r>
        <w:t>Min Ltn: -236.02687200000003, Max Ltn: 143.82442799999998</w:t>
      </w:r>
    </w:p>
    <w:p>
      <w:r>
        <w:t>Min Cnn: 0.41250000000000003, Max Cnn: 3.133333333333333</w:t>
      </w:r>
    </w:p>
    <w:p>
      <w:r>
        <w:t>---------------------------------------------------------------------------</w:t>
      </w:r>
    </w:p>
    <w:p>
      <w:r>
        <w:t>Min và Max của Ltn và Cnn trong df015:</w:t>
      </w:r>
    </w:p>
    <w:p>
      <w:r>
        <w:t>Min Ltn: -225.751499856, Max Ltn: 207.33705014400005</w:t>
      </w:r>
    </w:p>
    <w:p>
      <w:r>
        <w:t>Min Cnn: 0.09166666666666667, Max Cnn: 1.2</w:t>
      </w:r>
    </w:p>
    <w:p>
      <w:r>
        <w:t>---------------------------------------------------------------------------</w:t>
      </w:r>
    </w:p>
    <w:p>
      <w:r>
        <w:t>Min và Max của Ltn và Cnn trong df016:</w:t>
      </w:r>
    </w:p>
    <w:p>
      <w:r>
        <w:t>Min Ltn: 2.916, Max Ltn: 177.9921</w:t>
      </w:r>
    </w:p>
    <w:p>
      <w:r>
        <w:t>Min Cnn: 0.20000000000000004, Max Cnn: 1.0</w:t>
      </w:r>
    </w:p>
    <w:p>
      <w:r>
        <w:t>---------------------------------------------------------------------------</w:t>
      </w:r>
    </w:p>
    <w:p>
      <w:r>
        <w:t>Min và Max của Ltn và Cnn trong df017:</w:t>
      </w:r>
    </w:p>
    <w:p>
      <w:r>
        <w:t>Min Ltn: 1.9800002879999998, Max Ltn: 153.49770028800003</w:t>
      </w:r>
    </w:p>
    <w:p>
      <w:r>
        <w:t>Min Cnn: 0.0, Max Cnn: 0.4458333333333333</w:t>
      </w:r>
    </w:p>
    <w:p>
      <w:r>
        <w:t>---------------------------------------------------------------------------</w:t>
      </w:r>
    </w:p>
    <w:p>
      <w:r>
        <w:t>Min và Max của Ltn và Cnn trong df018:</w:t>
      </w:r>
    </w:p>
    <w:p>
      <w:r>
        <w:t>Min Ltn: -482.433273936, Max Ltn: 98.85872606400001</w:t>
      </w:r>
    </w:p>
    <w:p>
      <w:r>
        <w:t>Min Cnn: 0.06666666666666667, Max Cnn: 0.6708333333333334</w:t>
      </w:r>
    </w:p>
    <w:p>
      <w:r>
        <w:t>---------------------------------------------------------------------------</w:t>
      </w:r>
    </w:p>
    <w:p>
      <w:r>
        <w:t>Min và Max của Ltn và Cnn trong df019:</w:t>
      </w:r>
    </w:p>
    <w:p>
      <w:r>
        <w:t>Min Ltn: -391.122, Max Ltn: 281.2644</w:t>
      </w:r>
    </w:p>
    <w:p>
      <w:r>
        <w:t>Min Cnn: 0.10000000000000002, Max Cnn: 0.4916666666666667</w:t>
      </w:r>
    </w:p>
    <w:p>
      <w:r>
        <w:t>---------------------------------------------------------------------------</w:t>
      </w:r>
    </w:p>
    <w:p>
      <w:r>
        <w:t>Min và Max của Ltn và Cnn trong df020:</w:t>
      </w:r>
    </w:p>
    <w:p>
      <w:r>
        <w:t>Min Ltn: -857.1729973536, Max Ltn: 279.4770526463999</w:t>
      </w:r>
    </w:p>
    <w:p>
      <w:r>
        <w:t>Min Cnn: 0.06666666666666667, Max Cnn: 0.45416666666666666</w:t>
      </w:r>
    </w:p>
    <w:p>
      <w:r>
        <w:t>---------------------------------------------------------------------------</w:t>
      </w:r>
    </w:p>
    <w:p>
      <w:r>
        <w:t>Min và Max của Ltn và Cnn trong df021:</w:t>
      </w:r>
    </w:p>
    <w:p>
      <w:r>
        <w:t>Min Ltn: 1.215, Max Ltn: 240.16500000000002</w:t>
      </w:r>
    </w:p>
    <w:p>
      <w:r>
        <w:t>Min Cnn: 0.5, Max Cnn: 0.7375000000000002</w:t>
      </w:r>
    </w:p>
    <w:p>
      <w:r>
        <w:t>---------------------------------------------------------------------------</w:t>
      </w:r>
    </w:p>
    <w:p>
      <w:r>
        <w:t>Min và Max của Ltn và Cnn trong df022:</w:t>
      </w:r>
    </w:p>
    <w:p>
      <w:r>
        <w:t>Min Ltn: -154.92839682240003, Max Ltn: 82.27605317760003</w:t>
      </w:r>
    </w:p>
    <w:p>
      <w:r>
        <w:t>Min Cnn: 0.8458333333333333, Max Cnn: 4.225</w:t>
      </w:r>
    </w:p>
    <w:p>
      <w:r>
        <w:t>---------------------------------------------------------------------------</w:t>
      </w:r>
    </w:p>
    <w:p>
      <w:r>
        <w:t>Min và Max của Ltn và Cnn trong df023:</w:t>
      </w:r>
    </w:p>
    <w:p>
      <w:r>
        <w:t>Min Ltn: -796.2461999999999, Max Ltn: 340.00785</w:t>
      </w:r>
    </w:p>
    <w:p>
      <w:r>
        <w:t>Min Cnn: 0.1125, Max Cnn: 0.46249999999999997</w:t>
      </w:r>
    </w:p>
    <w:p>
      <w:r>
        <w:t>---------------------------------------------------------------------------</w:t>
      </w:r>
    </w:p>
    <w:p>
      <w:r>
        <w:t>Min và Max của Ltn và Cnn trong df024:</w:t>
      </w:r>
    </w:p>
    <w:p>
      <w:r>
        <w:t>Min Ltn: -992.6818460121603, Max Ltn: 303.46845398784006</w:t>
      </w:r>
    </w:p>
    <w:p>
      <w:r>
        <w:t>Min Cnn: 0.20000000000000004, Max Cnn: 0.3125</w:t>
      </w:r>
    </w:p>
    <w:p>
      <w:r>
        <w:t>----------------------------------------------------------------------------------------------------</w:t>
      </w:r>
    </w:p>
    <w:p>
      <w:r>
        <w:t>Overall Min của Ltn: -992.6818460121603</w:t>
      </w:r>
    </w:p>
    <w:p>
      <w:r>
        <w:t>Overall Min của Cnn: 0.0</w:t>
      </w:r>
    </w:p>
    <w:p>
      <w:r>
        <w:t>----------------------------------------------------------------------------------------------------</w:t>
      </w:r>
    </w:p>
    <w:p>
      <w:r>
        <w:t>Overall Max của Ltn: 647.7407999999999</w:t>
      </w:r>
    </w:p>
    <w:p>
      <w:r>
        <w:t>Overall Max của Cnn: 6.170833333333334</w:t>
      </w:r>
    </w:p>
    <w:p>
      <w:r>
        <w:t>----------------------------------------------------------------------------------------------------</w:t>
      </w:r>
    </w:p>
    <w:p>
      <w:r>
        <w:t>Overall Average của Ltn: -155.89778284010958</w:t>
      </w:r>
    </w:p>
    <w:p>
      <w:r>
        <w:t>Overall Average của Cnn: 0.003664383561643836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