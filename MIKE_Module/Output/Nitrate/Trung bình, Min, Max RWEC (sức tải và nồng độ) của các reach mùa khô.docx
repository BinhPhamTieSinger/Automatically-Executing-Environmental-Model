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Số liệu từ dfdry1: Trung bình Sức tải: 14.720979044117644</w:t>
      </w:r>
    </w:p>
    <w:p>
      <w:r>
        <w:t>Số liệu từ dfdry1: Trung bình Nồng độ: 1.9336090686274507</w:t>
      </w:r>
    </w:p>
    <w:p>
      <w:r>
        <w:t>Số liệu từ dfdry1: Nhỏ nhất Sức tải: -9.384750000000002</w:t>
      </w:r>
    </w:p>
    <w:p>
      <w:r>
        <w:t>Số liệu từ dfdry1: Nhỏ nhất Nồng độ: 0.7833333333333333</w:t>
      </w:r>
    </w:p>
    <w:p>
      <w:r>
        <w:t>Số liệu từ dfdry1: Lớn nhất Sức tải: 173.53439999999998</w:t>
      </w:r>
    </w:p>
    <w:p>
      <w:r>
        <w:t>Số liệu từ dfdry1: Lớn nhất Nồng độ: 3.029166666666667</w:t>
      </w:r>
    </w:p>
    <w:p>
      <w:r>
        <w:t>---------------------------------------------------------------------------</w:t>
      </w:r>
    </w:p>
    <w:p>
      <w:r>
        <w:t>Số liệu từ dfdry2: Trung bình Sức tải: -14.84495096857412</w:t>
      </w:r>
    </w:p>
    <w:p>
      <w:r>
        <w:t>Số liệu từ dfdry2: Trung bình Nồng độ: 2.7165747549019605</w:t>
      </w:r>
    </w:p>
    <w:p>
      <w:r>
        <w:t>Số liệu từ dfdry2: Nhỏ nhất Sức tải: -47.376900233280026</w:t>
      </w:r>
    </w:p>
    <w:p>
      <w:r>
        <w:t>Số liệu từ dfdry2: Nhỏ nhất Nồng độ: 1.5083333333333335</w:t>
      </w:r>
    </w:p>
    <w:p>
      <w:r>
        <w:t>Số liệu từ dfdry2: Lớn nhất Sức tải: 84.46184976671996</w:t>
      </w:r>
    </w:p>
    <w:p>
      <w:r>
        <w:t>Số liệu từ dfdry2: Lớn nhất Nồng độ: 3.5583333333333336</w:t>
      </w:r>
    </w:p>
    <w:p>
      <w:r>
        <w:t>---------------------------------------------------------------------------</w:t>
      </w:r>
    </w:p>
    <w:p>
      <w:r>
        <w:t>Số liệu từ dfdry3: Trung bình Sức tải: -1.2708867485647062</w:t>
      </w:r>
    </w:p>
    <w:p>
      <w:r>
        <w:t>Số liệu từ dfdry3: Trung bình Nồng độ: 1.9090073529411764</w:t>
      </w:r>
    </w:p>
    <w:p>
      <w:r>
        <w:t>Số liệu từ dfdry3: Nhỏ nhất Sức tải: -21.359819836799996</w:t>
      </w:r>
    </w:p>
    <w:p>
      <w:r>
        <w:t>Số liệu từ dfdry3: Nhỏ nhất Nồng độ: 1.3583333333333332</w:t>
      </w:r>
    </w:p>
    <w:p>
      <w:r>
        <w:t>Số liệu từ dfdry3: Lớn nhất Sức tải: 112.18938016320007</w:t>
      </w:r>
    </w:p>
    <w:p>
      <w:r>
        <w:t>Số liệu từ dfdry3: Lớn nhất Nồng độ: 2.670833333333333</w:t>
      </w:r>
    </w:p>
    <w:p>
      <w:r>
        <w:t>---------------------------------------------------------------------------</w:t>
      </w:r>
    </w:p>
    <w:p>
      <w:r>
        <w:t>Số liệu từ dfdry4: Trung bình Sức tải: -17.045356814047064</w:t>
      </w:r>
    </w:p>
    <w:p>
      <w:r>
        <w:t>Số liệu từ dfdry4: Trung bình Nồng độ: 0.24672181372549026</w:t>
      </w:r>
    </w:p>
    <w:p>
      <w:r>
        <w:t>Số liệu từ dfdry4: Nhỏ nhất Sức tải: -45.577881446400006</w:t>
      </w:r>
    </w:p>
    <w:p>
      <w:r>
        <w:t>Số liệu từ dfdry4: Nhỏ nhất Nồng độ: 0.20000000000000004</w:t>
      </w:r>
    </w:p>
    <w:p>
      <w:r>
        <w:t>Số liệu từ dfdry4: Lớn nhất Sức tải: 130.46076855360002</w:t>
      </w:r>
    </w:p>
    <w:p>
      <w:r>
        <w:t>Số liệu từ dfdry4: Lớn nhất Nồng độ: 0.5416666666666666</w:t>
      </w:r>
    </w:p>
    <w:p>
      <w:r>
        <w:t>---------------------------------------------------------------------------</w:t>
      </w:r>
    </w:p>
    <w:p>
      <w:r>
        <w:t>Số liệu từ dfdry5: Trung bình Sức tải: -23.545660632352945</w:t>
      </w:r>
    </w:p>
    <w:p>
      <w:r>
        <w:t>Số liệu từ dfdry5: Trung bình Nồng độ: 0.09151348039215686</w:t>
      </w:r>
    </w:p>
    <w:p>
      <w:r>
        <w:t>Số liệu từ dfdry5: Nhỏ nhất Sức tải: -54.23673600000001</w:t>
      </w:r>
    </w:p>
    <w:p>
      <w:r>
        <w:t>Số liệu từ dfdry5: Nhỏ nhất Nồng độ: 0.0</w:t>
      </w:r>
    </w:p>
    <w:p>
      <w:r>
        <w:t>Số liệu từ dfdry5: Lớn nhất Sức tải: 102.714264</w:t>
      </w:r>
    </w:p>
    <w:p>
      <w:r>
        <w:t>Số liệu từ dfdry5: Lớn nhất Nồng độ: 0.7875000000000001</w:t>
      </w:r>
    </w:p>
    <w:p>
      <w:r>
        <w:t>---------------------------------------------------------------------------</w:t>
      </w:r>
    </w:p>
    <w:p>
      <w:r>
        <w:t>Số liệu từ dfdry6: Trung bình Sức tải: 16.965909926470587</w:t>
      </w:r>
    </w:p>
    <w:p>
      <w:r>
        <w:t>Số liệu từ dfdry6: Trung bình Nồng độ: 0.45753676470588234</w:t>
      </w:r>
    </w:p>
    <w:p>
      <w:r>
        <w:t>Số liệu từ dfdry6: Nhỏ nhất Sức tải: -39.7476</w:t>
      </w:r>
    </w:p>
    <w:p>
      <w:r>
        <w:t>Số liệu từ dfdry6: Nhỏ nhất Nồng độ: 0.3125</w:t>
      </w:r>
    </w:p>
    <w:p>
      <w:r>
        <w:t>Số liệu từ dfdry6: Lớn nhất Sức tải: 164.85120000000003</w:t>
      </w:r>
    </w:p>
    <w:p>
      <w:r>
        <w:t>Số liệu từ dfdry6: Lớn nhất Nồng độ: 0.7666666666666666</w:t>
      </w:r>
    </w:p>
    <w:p>
      <w:r>
        <w:t>---------------------------------------------------------------------------</w:t>
      </w:r>
    </w:p>
    <w:p>
      <w:r>
        <w:t>Số liệu từ dfdry7: Trung bình Sức tải: 12.400368749999998</w:t>
      </w:r>
    </w:p>
    <w:p>
      <w:r>
        <w:t>Số liệu từ dfdry7: Trung bình Nồng độ: 0.40003063725490196</w:t>
      </w:r>
    </w:p>
    <w:p>
      <w:r>
        <w:t>Số liệu từ dfdry7: Nhỏ nhất Sức tải: 1.5552</w:t>
      </w:r>
    </w:p>
    <w:p>
      <w:r>
        <w:t>Số liệu từ dfdry7: Nhỏ nhất Nồng độ: 0.4000000000000001</w:t>
      </w:r>
    </w:p>
    <w:p>
      <w:r>
        <w:t>Số liệu từ dfdry7: Lớn nhất Sức tải: 162.18134999999998</w:t>
      </w:r>
    </w:p>
    <w:p>
      <w:r>
        <w:t>Số liệu từ dfdry7: Lớn nhất Nồng độ: 0.40416666666666673</w:t>
      </w:r>
    </w:p>
    <w:p>
      <w:r>
        <w:t>---------------------------------------------------------------------------</w:t>
      </w:r>
    </w:p>
    <w:p>
      <w:r>
        <w:t>Số liệu từ dfdry8: Trung bình Sức tải: -19.799206198111058</w:t>
      </w:r>
    </w:p>
    <w:p>
      <w:r>
        <w:t>Số liệu từ dfdry8: Trung bình Nồng độ: 0.3330269607843137</w:t>
      </w:r>
    </w:p>
    <w:p>
      <w:r>
        <w:t>Số liệu từ dfdry8: Nhỏ nhất Sức tải: -32.196530830464</w:t>
      </w:r>
    </w:p>
    <w:p>
      <w:r>
        <w:t>Số liệu từ dfdry8: Nhỏ nhất Nồng độ: 0.2041666666666667</w:t>
      </w:r>
    </w:p>
    <w:p>
      <w:r>
        <w:t>Số liệu từ dfdry8: Lớn nhất Sức tải: 106.46736916953601</w:t>
      </w:r>
    </w:p>
    <w:p>
      <w:r>
        <w:t>Số liệu từ dfdry8: Lớn nhất Nồng độ: 0.5750000000000001</w:t>
      </w:r>
    </w:p>
    <w:p>
      <w:r>
        <w:t>---------------------------------------------------------------------------</w:t>
      </w:r>
    </w:p>
    <w:p>
      <w:r>
        <w:t>Số liệu từ dfdry9: Trung bình Sức tải: -23.363027779764707</w:t>
      </w:r>
    </w:p>
    <w:p>
      <w:r>
        <w:t>Số liệu từ dfdry9: Trung bình Nồng độ: 0.4860294117647058</w:t>
      </w:r>
    </w:p>
    <w:p>
      <w:r>
        <w:t>Số liệu từ dfdry9: Nhỏ nhất Sức tải: -35.861248368000005</w:t>
      </w:r>
    </w:p>
    <w:p>
      <w:r>
        <w:t>Số liệu từ dfdry9: Nhỏ nhất Nồng độ: 0.30833333333333335</w:t>
      </w:r>
    </w:p>
    <w:p>
      <w:r>
        <w:t>Số liệu từ dfdry9: Lớn nhất Sức tải: 91.84200163199999</w:t>
      </w:r>
    </w:p>
    <w:p>
      <w:r>
        <w:t>Số liệu từ dfdry9: Lớn nhất Nồng độ: 0.7666666666666666</w:t>
      </w:r>
    </w:p>
    <w:p>
      <w:r>
        <w:t>---------------------------------------------------------------------------</w:t>
      </w:r>
    </w:p>
    <w:p>
      <w:r>
        <w:t>Số liệu từ dfdry10: Trung bình Sức tải: -88.99893661701175</w:t>
      </w:r>
    </w:p>
    <w:p>
      <w:r>
        <w:t>Số liệu từ dfdry10: Trung bình Nồng độ: 0.3599877450980392</w:t>
      </w:r>
    </w:p>
    <w:p>
      <w:r>
        <w:t>Số liệu từ dfdry10: Nhỏ nhất Sức tải: -226.5478193376</w:t>
      </w:r>
    </w:p>
    <w:p>
      <w:r>
        <w:t>Số liệu từ dfdry10: Nhỏ nhất Nồng độ: 0.22916666666666666</w:t>
      </w:r>
    </w:p>
    <w:p>
      <w:r>
        <w:t>Số liệu từ dfdry10: Lớn nhất Sức tải: -27.982619337600006</w:t>
      </w:r>
    </w:p>
    <w:p>
      <w:r>
        <w:t>Số liệu từ dfdry10: Lớn nhất Nồng độ: 1.0541666666666667</w:t>
      </w:r>
    </w:p>
    <w:p>
      <w:r>
        <w:t>---------------------------------------------------------------------------</w:t>
      </w:r>
    </w:p>
    <w:p>
      <w:r>
        <w:t>Số liệu từ dfdry11: Trung bình Sức tải: -7.43084167002353</w:t>
      </w:r>
    </w:p>
    <w:p>
      <w:r>
        <w:t>Số liệu từ dfdry11: Trung bình Nồng độ: 0.7268688725490197</w:t>
      </w:r>
    </w:p>
    <w:p>
      <w:r>
        <w:t>Số liệu từ dfdry11: Nhỏ nhất Sức tải: -80.66186961120003</w:t>
      </w:r>
    </w:p>
    <w:p>
      <w:r>
        <w:t>Số liệu từ dfdry11: Nhỏ nhất Nồng độ: 0.3</w:t>
      </w:r>
    </w:p>
    <w:p>
      <w:r>
        <w:t>Số liệu từ dfdry11: Lớn nhất Sức tải: 41.0631303888</w:t>
      </w:r>
    </w:p>
    <w:p>
      <w:r>
        <w:t>Số liệu từ dfdry11: Lớn nhất Nồng độ: 2.3875</w:t>
      </w:r>
    </w:p>
    <w:p>
      <w:r>
        <w:t>---------------------------------------------------------------------------</w:t>
      </w:r>
    </w:p>
    <w:p>
      <w:r>
        <w:t>Số liệu từ dfdry12: Trung bình Sức tải: -35.46643036709648</w:t>
      </w:r>
    </w:p>
    <w:p>
      <w:r>
        <w:t>Số liệu từ dfdry12: Trung bình Nồng độ: 2.008609068627451</w:t>
      </w:r>
    </w:p>
    <w:p>
      <w:r>
        <w:t>Số liệu từ dfdry12: Nhỏ nhất Sức tải: -152.14530242592002</w:t>
      </w:r>
    </w:p>
    <w:p>
      <w:r>
        <w:t>Số liệu từ dfdry12: Nhỏ nhất Nồng độ: 0.6791666666666667</w:t>
      </w:r>
    </w:p>
    <w:p>
      <w:r>
        <w:t>Số liệu từ dfdry12: Lớn nhất Sức tải: 31.918197574079983</w:t>
      </w:r>
    </w:p>
    <w:p>
      <w:r>
        <w:t>Số liệu từ dfdry12: Lớn nhất Nồng độ: 3.9583333333333335</w:t>
      </w:r>
    </w:p>
    <w:p>
      <w:r>
        <w:t>---------------------------------------------------------------------------</w:t>
      </w:r>
    </w:p>
    <w:p>
      <w:r>
        <w:t>Số liệu từ dfdry13: Trung bình Sức tải: -8.900201739388235</w:t>
      </w:r>
    </w:p>
    <w:p>
      <w:r>
        <w:t>Số liệu từ dfdry13: Trung bình Nồng độ: 3.3741727941176474</w:t>
      </w:r>
    </w:p>
    <w:p>
      <w:r>
        <w:t>Số liệu từ dfdry13: Nhỏ nhất Sức tải: -74.91540026880001</w:t>
      </w:r>
    </w:p>
    <w:p>
      <w:r>
        <w:t>Số liệu từ dfdry13: Nhỏ nhất Nồng độ: 1.5333333333333332</w:t>
      </w:r>
    </w:p>
    <w:p>
      <w:r>
        <w:t>Số liệu từ dfdry13: Lớn nhất Sức tải: 89.6950497312</w:t>
      </w:r>
    </w:p>
    <w:p>
      <w:r>
        <w:t>Số liệu từ dfdry13: Lớn nhất Nồng độ: 6.170833333333334</w:t>
      </w:r>
    </w:p>
    <w:p>
      <w:r>
        <w:t>---------------------------------------------------------------------------</w:t>
      </w:r>
    </w:p>
    <w:p>
      <w:r>
        <w:t>Số liệu từ dfdry14: Trung bình Sức tải: -55.38638302941176</w:t>
      </w:r>
    </w:p>
    <w:p>
      <w:r>
        <w:t>Số liệu từ dfdry14: Trung bình Nồng độ: 1.6568627450980393</w:t>
      </w:r>
    </w:p>
    <w:p>
      <w:r>
        <w:t>Số liệu từ dfdry14: Nhỏ nhất Sức tải: -236.02687200000003</w:t>
      </w:r>
    </w:p>
    <w:p>
      <w:r>
        <w:t>Số liệu từ dfdry14: Nhỏ nhất Nồng độ: 0.4583333333333333</w:t>
      </w:r>
    </w:p>
    <w:p>
      <w:r>
        <w:t>Số liệu từ dfdry14: Lớn nhất Sức tải: -17.707122000000012</w:t>
      </w:r>
    </w:p>
    <w:p>
      <w:r>
        <w:t>Số liệu từ dfdry14: Lớn nhất Nồng độ: 3.133333333333333</w:t>
      </w:r>
    </w:p>
    <w:p>
      <w:r>
        <w:t>---------------------------------------------------------------------------</w:t>
      </w:r>
    </w:p>
    <w:p>
      <w:r>
        <w:t>Số liệu từ dfdry15: Trung bình Sức tải: 5.395036908705883</w:t>
      </w:r>
    </w:p>
    <w:p>
      <w:r>
        <w:t>Số liệu từ dfdry15: Trung bình Nồng độ: 0.40284926470588234</w:t>
      </w:r>
    </w:p>
    <w:p>
      <w:r>
        <w:t>Số liệu từ dfdry15: Nhỏ nhất Sức tải: -225.751499856</w:t>
      </w:r>
    </w:p>
    <w:p>
      <w:r>
        <w:t>Số liệu từ dfdry15: Nhỏ nhất Nồng độ: 0.10000000000000002</w:t>
      </w:r>
    </w:p>
    <w:p>
      <w:r>
        <w:t>Số liệu từ dfdry15: Lớn nhất Sức tải: 97.79445014400001</w:t>
      </w:r>
    </w:p>
    <w:p>
      <w:r>
        <w:t>Số liệu từ dfdry15: Lớn nhất Nồng độ: 1.2</w:t>
      </w:r>
    </w:p>
    <w:p>
      <w:r>
        <w:t>---------------------------------------------------------------------------</w:t>
      </w:r>
    </w:p>
    <w:p>
      <w:r>
        <w:t>Số liệu từ dfdry16: Trung bình Sức tải: 16.835036029411764</w:t>
      </w:r>
    </w:p>
    <w:p>
      <w:r>
        <w:t>Số liệu từ dfdry16: Trung bình Nồng độ: 0.20863970588235295</w:t>
      </w:r>
    </w:p>
    <w:p>
      <w:r>
        <w:t>Số liệu từ dfdry16: Nhỏ nhất Sức tải: 2.916</w:t>
      </w:r>
    </w:p>
    <w:p>
      <w:r>
        <w:t>Số liệu từ dfdry16: Nhỏ nhất Nồng độ: 0.20000000000000004</w:t>
      </w:r>
    </w:p>
    <w:p>
      <w:r>
        <w:t>Số liệu từ dfdry16: Lớn nhất Sức tải: 177.9921</w:t>
      </w:r>
    </w:p>
    <w:p>
      <w:r>
        <w:t>Số liệu từ dfdry16: Lớn nhất Nồng độ: 1.0</w:t>
      </w:r>
    </w:p>
    <w:p>
      <w:r>
        <w:t>---------------------------------------------------------------------------</w:t>
      </w:r>
    </w:p>
    <w:p>
      <w:r>
        <w:t>Số liệu từ dfdry17: Trung bình Sức tải: 17.031067567411768</w:t>
      </w:r>
    </w:p>
    <w:p>
      <w:r>
        <w:t>Số liệu từ dfdry17: Trung bình Nồng độ: 0.009834558823529413</w:t>
      </w:r>
    </w:p>
    <w:p>
      <w:r>
        <w:t>Số liệu từ dfdry17: Nhỏ nhất Sức tải: 1.9800002879999998</w:t>
      </w:r>
    </w:p>
    <w:p>
      <w:r>
        <w:t>Số liệu từ dfdry17: Nhỏ nhất Nồng độ: 0.0</w:t>
      </w:r>
    </w:p>
    <w:p>
      <w:r>
        <w:t>Số liệu từ dfdry17: Lớn nhất Sức tải: 153.49770028800003</w:t>
      </w:r>
    </w:p>
    <w:p>
      <w:r>
        <w:t>Số liệu từ dfdry17: Lớn nhất Nồng độ: 0.4458333333333333</w:t>
      </w:r>
    </w:p>
    <w:p>
      <w:r>
        <w:t>---------------------------------------------------------------------------</w:t>
      </w:r>
    </w:p>
    <w:p>
      <w:r>
        <w:t>Số liệu từ dfdry18: Trung bình Sức tải: -151.55574195070588</w:t>
      </w:r>
    </w:p>
    <w:p>
      <w:r>
        <w:t>Số liệu từ dfdry18: Trung bình Nồng độ: 0.171875</w:t>
      </w:r>
    </w:p>
    <w:p>
      <w:r>
        <w:t>Số liệu từ dfdry18: Nhỏ nhất Sức tải: -482.433273936</w:t>
      </w:r>
    </w:p>
    <w:p>
      <w:r>
        <w:t>Số liệu từ dfdry18: Nhỏ nhất Nồng độ: 0.07083333333333335</w:t>
      </w:r>
    </w:p>
    <w:p>
      <w:r>
        <w:t>Số liệu từ dfdry18: Lớn nhất Sức tải: -6.275673935999978</w:t>
      </w:r>
    </w:p>
    <w:p>
      <w:r>
        <w:t>Số liệu từ dfdry18: Lớn nhất Nồng độ: 0.6708333333333334</w:t>
      </w:r>
    </w:p>
    <w:p>
      <w:r>
        <w:t>---------------------------------------------------------------------------</w:t>
      </w:r>
    </w:p>
    <w:p>
      <w:r>
        <w:t>Số liệu từ dfdry19: Trung bình Sức tải: -13.289810294117645</w:t>
      </w:r>
    </w:p>
    <w:p>
      <w:r>
        <w:t>Số liệu từ dfdry19: Trung bình Nồng độ: 0.1350183823529412</w:t>
      </w:r>
    </w:p>
    <w:p>
      <w:r>
        <w:t>Số liệu từ dfdry19: Nhỏ nhất Sức tải: -391.122</w:t>
      </w:r>
    </w:p>
    <w:p>
      <w:r>
        <w:t>Số liệu từ dfdry19: Nhỏ nhất Nồng độ: 0.10000000000000002</w:t>
      </w:r>
    </w:p>
    <w:p>
      <w:r>
        <w:t>Số liệu từ dfdry19: Lớn nhất Sức tải: 158.34960000000004</w:t>
      </w:r>
    </w:p>
    <w:p>
      <w:r>
        <w:t>Số liệu từ dfdry19: Lớn nhất Nồng độ: 0.4916666666666667</w:t>
      </w:r>
    </w:p>
    <w:p>
      <w:r>
        <w:t>---------------------------------------------------------------------------</w:t>
      </w:r>
    </w:p>
    <w:p>
      <w:r>
        <w:t>Số liệu từ dfdry20: Trung bình Sức tải: -113.90771941242352</w:t>
      </w:r>
    </w:p>
    <w:p>
      <w:r>
        <w:t>Số liệu từ dfdry20: Trung bình Nồng độ: 0.14880514705882353</w:t>
      </w:r>
    </w:p>
    <w:p>
      <w:r>
        <w:t>Số liệu từ dfdry20: Nhỏ nhất Sức tải: -857.1729973536</w:t>
      </w:r>
    </w:p>
    <w:p>
      <w:r>
        <w:t>Số liệu từ dfdry20: Nhỏ nhất Nồng độ: 0.09583333333333333</w:t>
      </w:r>
    </w:p>
    <w:p>
      <w:r>
        <w:t>Số liệu từ dfdry20: Lớn nhất Sức tải: 279.4770526463999</w:t>
      </w:r>
    </w:p>
    <w:p>
      <w:r>
        <w:t>Số liệu từ dfdry20: Lớn nhất Nồng độ: 0.45416666666666666</w:t>
      </w:r>
    </w:p>
    <w:p>
      <w:r>
        <w:t>---------------------------------------------------------------------------</w:t>
      </w:r>
    </w:p>
    <w:p>
      <w:r>
        <w:t>Số liệu từ dfdry21: Trung bình Sức tải: 36.39204926470588</w:t>
      </w:r>
    </w:p>
    <w:p>
      <w:r>
        <w:t>Số liệu từ dfdry21: Trung bình Nồng độ: 0.5458639705882353</w:t>
      </w:r>
    </w:p>
    <w:p>
      <w:r>
        <w:t>Số liệu từ dfdry21: Nhỏ nhất Sức tải: 1.215</w:t>
      </w:r>
    </w:p>
    <w:p>
      <w:r>
        <w:t>Số liệu từ dfdry21: Nhỏ nhất Nồng độ: 0.5</w:t>
      </w:r>
    </w:p>
    <w:p>
      <w:r>
        <w:t>Số liệu từ dfdry21: Lớn nhất Sức tải: 166.293</w:t>
      </w:r>
    </w:p>
    <w:p>
      <w:r>
        <w:t>Số liệu từ dfdry21: Lớn nhất Nồng độ: 0.7375000000000002</w:t>
      </w:r>
    </w:p>
    <w:p>
      <w:r>
        <w:t>---------------------------------------------------------------------------</w:t>
      </w:r>
    </w:p>
    <w:p>
      <w:r>
        <w:t>Số liệu từ dfdry22: Trung bình Sức tải: -111.73764829298824</w:t>
      </w:r>
    </w:p>
    <w:p>
      <w:r>
        <w:t>Số liệu từ dfdry22: Trung bình Nồng độ: 2.886979166666667</w:t>
      </w:r>
    </w:p>
    <w:p>
      <w:r>
        <w:t>Số liệu từ dfdry22: Nhỏ nhất Sức tải: -153.6953968224</w:t>
      </w:r>
    </w:p>
    <w:p>
      <w:r>
        <w:t>Số liệu từ dfdry22: Nhỏ nhất Nồng độ: 1.383333333333333</w:t>
      </w:r>
    </w:p>
    <w:p>
      <w:r>
        <w:t>Số liệu từ dfdry22: Lớn nhất Sức tải: -40.23509682240004</w:t>
      </w:r>
    </w:p>
    <w:p>
      <w:r>
        <w:t>Số liệu từ dfdry22: Lớn nhất Nồng độ: 4.225</w:t>
      </w:r>
    </w:p>
    <w:p>
      <w:r>
        <w:t>---------------------------------------------------------------------------</w:t>
      </w:r>
    </w:p>
    <w:p>
      <w:r>
        <w:t>Số liệu từ dfdry23: Trung bình Sức tải: -54.129116911764704</w:t>
      </w:r>
    </w:p>
    <w:p>
      <w:r>
        <w:t>Số liệu từ dfdry23: Trung bình Nồng độ: 0.18278186274509806</w:t>
      </w:r>
    </w:p>
    <w:p>
      <w:r>
        <w:t>Số liệu từ dfdry23: Nhỏ nhất Sức tải: -796.2461999999999</w:t>
      </w:r>
    </w:p>
    <w:p>
      <w:r>
        <w:t>Số liệu từ dfdry23: Nhỏ nhất Nồng độ: 0.125</w:t>
      </w:r>
    </w:p>
    <w:p>
      <w:r>
        <w:t>Số liệu từ dfdry23: Lớn nhất Sức tải: 340.00785</w:t>
      </w:r>
    </w:p>
    <w:p>
      <w:r>
        <w:t>Số liệu từ dfdry23: Lớn nhất Nồng độ: 0.46249999999999997</w:t>
      </w:r>
    </w:p>
    <w:p>
      <w:r>
        <w:t>---------------------------------------------------------------------------</w:t>
      </w:r>
    </w:p>
    <w:p>
      <w:r>
        <w:t>Số liệu từ dfdry24: Trung bình Sức tải: -101.64157432098352</w:t>
      </w:r>
    </w:p>
    <w:p>
      <w:r>
        <w:t>Số liệu từ dfdry24: Trung bình Nồng độ: 0.2780943627450981</w:t>
      </w:r>
    </w:p>
    <w:p>
      <w:r>
        <w:t>Số liệu từ dfdry24: Nhỏ nhất Sức tải: -992.6818460121603</w:t>
      </w:r>
    </w:p>
    <w:p>
      <w:r>
        <w:t>Số liệu từ dfdry24: Nhỏ nhất Nồng độ: 0.20000000000000004</w:t>
      </w:r>
    </w:p>
    <w:p>
      <w:r>
        <w:t>Số liệu từ dfdry24: Lớn nhất Sức tải: 303.46845398784006</w:t>
      </w:r>
    </w:p>
    <w:p>
      <w:r>
        <w:t>Số liệu từ dfdry24: Lớn nhất Nồng độ: 0.3125</w:t>
      </w:r>
    </w:p>
    <w:p>
      <w:r>
        <w:t>---------------------------------------------------------------------------</w:t>
      </w:r>
    </w:p>
    <w:p>
      <w:r>
        <w:t>Overall Min của Sức tải mùa khô: -992.6818460121603</w:t>
      </w:r>
    </w:p>
    <w:p>
      <w:r>
        <w:t>Overall Min của Nồng độ mùa khô: 0.0</w:t>
      </w:r>
    </w:p>
    <w:p>
      <w:r>
        <w:t>Overall Max của Sức tải mùa khô: 340.00785</w:t>
      </w:r>
    </w:p>
    <w:p>
      <w:r>
        <w:t>Overall Max của Nồng độ mùa khô: 6.170833333333334</w:t>
      </w:r>
    </w:p>
    <w:p>
      <w:r>
        <w:t>Overall Trung bình của Sức tải mùa khô: -30.107210260687765</w:t>
      </w:r>
    </w:p>
    <w:p>
      <w:r>
        <w:t>Overall Trung bình của Nồng độ mùa khô: 0.9029705371732026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