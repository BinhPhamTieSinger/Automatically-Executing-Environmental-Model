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Số liệu từ dfmua1: Trung bình Sức tải: 79.62791136363637</w:t>
      </w:r>
    </w:p>
    <w:p>
      <w:r>
        <w:t>Số liệu từ dfmua1: Trung bình Nồng độ: 1.6758627946127946</w:t>
      </w:r>
    </w:p>
    <w:p>
      <w:r>
        <w:t>Số liệu từ dfmua1: Nhỏ nhất Sức tải: -17.5599</w:t>
      </w:r>
    </w:p>
    <w:p>
      <w:r>
        <w:t>Số liệu từ dfmua1: Nhỏ nhất Nồng độ: 0.425</w:t>
      </w:r>
    </w:p>
    <w:p>
      <w:r>
        <w:t>Số liệu từ dfmua1: Lớn nhất Sức tải: 647.7407999999999</w:t>
      </w:r>
    </w:p>
    <w:p>
      <w:r>
        <w:t>Số liệu từ dfmua1: Lớn nhất Nồng độ: 3.704166666666667</w:t>
      </w:r>
    </w:p>
    <w:p>
      <w:r>
        <w:t>---------------------------------------------------------------------------</w:t>
      </w:r>
    </w:p>
    <w:p>
      <w:r>
        <w:t>Số liệu từ dfmua2: Trung bình Sức tải: 24.49156340308364</w:t>
      </w:r>
    </w:p>
    <w:p>
      <w:r>
        <w:t>Số liệu từ dfmua2: Trung bình Nồng độ: 2.366372053872054</w:t>
      </w:r>
    </w:p>
    <w:p>
      <w:r>
        <w:t>Số liệu từ dfmua2: Nhỏ nhất Sức tải: -87.19560023327999</w:t>
      </w:r>
    </w:p>
    <w:p>
      <w:r>
        <w:t>Số liệu từ dfmua2: Nhỏ nhất Nồng độ: 0.8833333333333334</w:t>
      </w:r>
    </w:p>
    <w:p>
      <w:r>
        <w:t>Số liệu từ dfmua2: Lớn nhất Sức tải: 436.63454976672006</w:t>
      </w:r>
    </w:p>
    <w:p>
      <w:r>
        <w:t>Số liệu từ dfmua2: Lớn nhất Nồng độ: 4.608333333333333</w:t>
      </w:r>
    </w:p>
    <w:p>
      <w:r>
        <w:t>---------------------------------------------------------------------------</w:t>
      </w:r>
    </w:p>
    <w:p>
      <w:r>
        <w:t>Số liệu từ dfmua3: Trung bình Sức tải: 32.92531652683637</w:t>
      </w:r>
    </w:p>
    <w:p>
      <w:r>
        <w:t>Số liệu từ dfmua3: Trung bình Nồng độ: 1.7219276094276095</w:t>
      </w:r>
    </w:p>
    <w:p>
      <w:r>
        <w:t>Số liệu từ dfmua3: Nhỏ nhất Sức tải: -58.23011983679999</w:t>
      </w:r>
    </w:p>
    <w:p>
      <w:r>
        <w:t>Số liệu từ dfmua3: Nhỏ nhất Nồng độ: 0.9499999999999998</w:t>
      </w:r>
    </w:p>
    <w:p>
      <w:r>
        <w:t>Số liệu từ dfmua3: Lớn nhất Sức tải: 380.6323801632</w:t>
      </w:r>
    </w:p>
    <w:p>
      <w:r>
        <w:t>Số liệu từ dfmua3: Lớn nhất Nồng độ: 3.1833333333333336</w:t>
      </w:r>
    </w:p>
    <w:p>
      <w:r>
        <w:t>---------------------------------------------------------------------------</w:t>
      </w:r>
    </w:p>
    <w:p>
      <w:r>
        <w:t>Số liệu từ dfmua4: Trung bình Sức tải: 36.81466400814544</w:t>
      </w:r>
    </w:p>
    <w:p>
      <w:r>
        <w:t>Số liệu từ dfmua4: Trung bình Nồng độ: 0.2924242424242424</w:t>
      </w:r>
    </w:p>
    <w:p>
      <w:r>
        <w:t>Số liệu từ dfmua4: Nhỏ nhất Sức tải: -39.5514814464</w:t>
      </w:r>
    </w:p>
    <w:p>
      <w:r>
        <w:t>Số liệu từ dfmua4: Nhỏ nhất Nồng độ: 0.20000000000000004</w:t>
      </w:r>
    </w:p>
    <w:p>
      <w:r>
        <w:t>Số liệu từ dfmua4: Lớn nhất Sức tải: 377.5877185536</w:t>
      </w:r>
    </w:p>
    <w:p>
      <w:r>
        <w:t>Số liệu từ dfmua4: Lớn nhất Nồng độ: 0.4000000000000001</w:t>
      </w:r>
    </w:p>
    <w:p>
      <w:r>
        <w:t>---------------------------------------------------------------------------</w:t>
      </w:r>
    </w:p>
    <w:p>
      <w:r>
        <w:t>Số liệu từ dfmua5: Trung bình Sức tải: 22.940134454545454</w:t>
      </w:r>
    </w:p>
    <w:p>
      <w:r>
        <w:t>Số liệu từ dfmua5: Trung bình Nồng độ: 0.22241161616161617</w:t>
      </w:r>
    </w:p>
    <w:p>
      <w:r>
        <w:t>Số liệu từ dfmua5: Nhỏ nhất Sức tải: -47.10873600000001</w:t>
      </w:r>
    </w:p>
    <w:p>
      <w:r>
        <w:t>Số liệu từ dfmua5: Nhỏ nhất Nồng độ: 0.0</w:t>
      </w:r>
    </w:p>
    <w:p>
      <w:r>
        <w:t>Số liệu từ dfmua5: Lớn nhất Sức tải: 248.19296399999996</w:t>
      </w:r>
    </w:p>
    <w:p>
      <w:r>
        <w:t>Số liệu từ dfmua5: Lớn nhất Nồng độ: 0.8666666666666667</w:t>
      </w:r>
    </w:p>
    <w:p>
      <w:r>
        <w:t>---------------------------------------------------------------------------</w:t>
      </w:r>
    </w:p>
    <w:p>
      <w:r>
        <w:t>Số liệu từ dfmua6: Trung bình Sức tải: 25.84934772727273</w:t>
      </w:r>
    </w:p>
    <w:p>
      <w:r>
        <w:t>Số liệu từ dfmua6: Trung bình Nồng độ: 0.4379419191919191</w:t>
      </w:r>
    </w:p>
    <w:p>
      <w:r>
        <w:t>Số liệu từ dfmua6: Nhỏ nhất Sức tải: -54.6624</w:t>
      </w:r>
    </w:p>
    <w:p>
      <w:r>
        <w:t>Số liệu từ dfmua6: Nhỏ nhất Nồng độ: 0.21666666666666667</w:t>
      </w:r>
    </w:p>
    <w:p>
      <w:r>
        <w:t>Số liệu từ dfmua6: Lớn nhất Sức tải: 307.19655000000006</w:t>
      </w:r>
    </w:p>
    <w:p>
      <w:r>
        <w:t>Số liệu từ dfmua6: Lớn nhất Nồng độ: 0.9</w:t>
      </w:r>
    </w:p>
    <w:p>
      <w:r>
        <w:t>---------------------------------------------------------------------------</w:t>
      </w:r>
    </w:p>
    <w:p>
      <w:r>
        <w:t>Số liệu từ dfmua7: Trung bình Sức tải: 27.401018181818177</w:t>
      </w:r>
    </w:p>
    <w:p>
      <w:r>
        <w:t>Số liệu từ dfmua7: Trung bình Nồng độ: 0.4</w:t>
      </w:r>
    </w:p>
    <w:p>
      <w:r>
        <w:t>Số liệu từ dfmua7: Nhỏ nhất Sức tải: 7.948799999999999</w:t>
      </w:r>
    </w:p>
    <w:p>
      <w:r>
        <w:t>Số liệu từ dfmua7: Nhỏ nhất Nồng độ: 0.4000000000000001</w:t>
      </w:r>
    </w:p>
    <w:p>
      <w:r>
        <w:t>Số liệu từ dfmua7: Lớn nhất Sức tải: 111.1104</w:t>
      </w:r>
    </w:p>
    <w:p>
      <w:r>
        <w:t>Số liệu từ dfmua7: Lớn nhất Nồng độ: 0.4000000000000001</w:t>
      </w:r>
    </w:p>
    <w:p>
      <w:r>
        <w:t>---------------------------------------------------------------------------</w:t>
      </w:r>
    </w:p>
    <w:p>
      <w:r>
        <w:t>Số liệu từ dfmua8: Trung bình Sức tải: -3.5158103759185457</w:t>
      </w:r>
    </w:p>
    <w:p>
      <w:r>
        <w:t>Số liệu từ dfmua8: Trung bình Nồng độ: 0.27988215488215484</w:t>
      </w:r>
    </w:p>
    <w:p>
      <w:r>
        <w:t>Số liệu từ dfmua8: Nhỏ nhất Sức tải: -28.114130830464003</w:t>
      </w:r>
    </w:p>
    <w:p>
      <w:r>
        <w:t>Số liệu từ dfmua8: Nhỏ nhất Nồng độ: 0.20000000000000004</w:t>
      </w:r>
    </w:p>
    <w:p>
      <w:r>
        <w:t>Số liệu từ dfmua8: Lớn nhất Sức tải: 73.10346916953601</w:t>
      </w:r>
    </w:p>
    <w:p>
      <w:r>
        <w:t>Số liệu từ dfmua8: Lớn nhất Nồng độ: 0.5208333333333334</w:t>
      </w:r>
    </w:p>
    <w:p>
      <w:r>
        <w:t>---------------------------------------------------------------------------</w:t>
      </w:r>
    </w:p>
    <w:p>
      <w:r>
        <w:t>Số liệu từ dfmua9: Trung bình Sức tải: -7.945032458909091</w:t>
      </w:r>
    </w:p>
    <w:p>
      <w:r>
        <w:t>Số liệu từ dfmua9: Trung bình Nồng độ: 0.4033038720538721</w:t>
      </w:r>
    </w:p>
    <w:p>
      <w:r>
        <w:t>Số liệu từ dfmua9: Nhỏ nhất Sức tải: -32.246398368</w:t>
      </w:r>
    </w:p>
    <w:p>
      <w:r>
        <w:t>Số liệu từ dfmua9: Nhỏ nhất Nồng độ: 0.2125</w:t>
      </w:r>
    </w:p>
    <w:p>
      <w:r>
        <w:t>Số liệu từ dfmua9: Lớn nhất Sức tải: 61.407601631999995</w:t>
      </w:r>
    </w:p>
    <w:p>
      <w:r>
        <w:t>Số liệu từ dfmua9: Lớn nhất Nồng độ: 0.8958333333333334</w:t>
      </w:r>
    </w:p>
    <w:p>
      <w:r>
        <w:t>---------------------------------------------------------------------------</w:t>
      </w:r>
    </w:p>
    <w:p>
      <w:r>
        <w:t>Số liệu từ dfmua10: Trung bình Sức tải: -90.23953070123635</w:t>
      </w:r>
    </w:p>
    <w:p>
      <w:r>
        <w:t>Số liệu từ dfmua10: Trung bình Nồng độ: 0.263236531986532</w:t>
      </w:r>
    </w:p>
    <w:p>
      <w:r>
        <w:t>Số liệu từ dfmua10: Nhỏ nhất Sức tải: -199.8002693376</w:t>
      </w:r>
    </w:p>
    <w:p>
      <w:r>
        <w:t>Số liệu từ dfmua10: Nhỏ nhất Nồng độ: 0.15416666666666667</w:t>
      </w:r>
    </w:p>
    <w:p>
      <w:r>
        <w:t>Số liệu từ dfmua10: Lớn nhất Sức tải: 212.59683066240004</w:t>
      </w:r>
    </w:p>
    <w:p>
      <w:r>
        <w:t>Số liệu từ dfmua10: Lớn nhất Nồng độ: 0.5166666666666667</w:t>
      </w:r>
    </w:p>
    <w:p>
      <w:r>
        <w:t>---------------------------------------------------------------------------</w:t>
      </w:r>
    </w:p>
    <w:p>
      <w:r>
        <w:t>Số liệu từ dfmua11: Trung bình Sức tải: -5.38625824756364</w:t>
      </w:r>
    </w:p>
    <w:p>
      <w:r>
        <w:t>Số liệu từ dfmua11: Trung bình Nồng độ: 0.50736531986532</w:t>
      </w:r>
    </w:p>
    <w:p>
      <w:r>
        <w:t>Số liệu từ dfmua11: Nhỏ nhất Sức tải: -88.25921961120001</w:t>
      </w:r>
    </w:p>
    <w:p>
      <w:r>
        <w:t>Số liệu từ dfmua11: Nhỏ nhất Nồng độ: 0.20000000000000004</w:t>
      </w:r>
    </w:p>
    <w:p>
      <w:r>
        <w:t>Số liệu từ dfmua11: Lớn nhất Sức tải: 323.1181803888</w:t>
      </w:r>
    </w:p>
    <w:p>
      <w:r>
        <w:t>Số liệu từ dfmua11: Lớn nhất Nồng độ: 1.3791666666666664</w:t>
      </w:r>
    </w:p>
    <w:p>
      <w:r>
        <w:t>---------------------------------------------------------------------------</w:t>
      </w:r>
    </w:p>
    <w:p>
      <w:r>
        <w:t>Số liệu từ dfmua12: Trung bình Sức tải: -24.74122288046546</w:t>
      </w:r>
    </w:p>
    <w:p>
      <w:r>
        <w:t>Số liệu từ dfmua12: Trung bình Nồng độ: 1.4340277777777777</w:t>
      </w:r>
    </w:p>
    <w:p>
      <w:r>
        <w:t>Số liệu từ dfmua12: Nhỏ nhất Sức tải: -100.81380242592</w:t>
      </w:r>
    </w:p>
    <w:p>
      <w:r>
        <w:t>Số liệu từ dfmua12: Nhỏ nhất Nồng độ: 0.3666666666666667</w:t>
      </w:r>
    </w:p>
    <w:p>
      <w:r>
        <w:t>Số liệu từ dfmua12: Lớn nhất Sức tải: 245.29199757407997</w:t>
      </w:r>
    </w:p>
    <w:p>
      <w:r>
        <w:t>Số liệu từ dfmua12: Lớn nhất Nồng độ: 3.15</w:t>
      </w:r>
    </w:p>
    <w:p>
      <w:r>
        <w:t>---------------------------------------------------------------------------</w:t>
      </w:r>
    </w:p>
    <w:p>
      <w:r>
        <w:t>Số liệu từ dfmua13: Trung bình Sức tải: -0.8636639051636368</w:t>
      </w:r>
    </w:p>
    <w:p>
      <w:r>
        <w:t>Số liệu từ dfmua13: Trung bình Nồng độ: 2.5273358585858583</w:t>
      </w:r>
    </w:p>
    <w:p>
      <w:r>
        <w:t>Số liệu từ dfmua13: Nhỏ nhất Sức tải: -68.25000026880001</w:t>
      </w:r>
    </w:p>
    <w:p>
      <w:r>
        <w:t>Số liệu từ dfmua13: Nhỏ nhất Nồng độ: 1.05</w:t>
      </w:r>
    </w:p>
    <w:p>
      <w:r>
        <w:t>Số liệu từ dfmua13: Lớn nhất Sức tải: 175.5851997312</w:t>
      </w:r>
    </w:p>
    <w:p>
      <w:r>
        <w:t>Số liệu từ dfmua13: Lớn nhất Nồng độ: 5.566666666666667</w:t>
      </w:r>
    </w:p>
    <w:p>
      <w:r>
        <w:t>---------------------------------------------------------------------------</w:t>
      </w:r>
    </w:p>
    <w:p>
      <w:r>
        <w:t>Số liệu từ dfmua14: Trung bình Sức tải: -51.99394927272728</w:t>
      </w:r>
    </w:p>
    <w:p>
      <w:r>
        <w:t>Số liệu từ dfmua14: Trung bình Nồng độ: 0.880702861952862</w:t>
      </w:r>
    </w:p>
    <w:p>
      <w:r>
        <w:t>Số liệu từ dfmua14: Nhỏ nhất Sức tải: -163.458972</w:t>
      </w:r>
    </w:p>
    <w:p>
      <w:r>
        <w:t>Số liệu từ dfmua14: Nhỏ nhất Nồng độ: 0.41250000000000003</w:t>
      </w:r>
    </w:p>
    <w:p>
      <w:r>
        <w:t>Số liệu từ dfmua14: Lớn nhất Sức tải: 143.82442799999998</w:t>
      </w:r>
    </w:p>
    <w:p>
      <w:r>
        <w:t>Số liệu từ dfmua14: Lớn nhất Nồng độ: 1.8583333333333334</w:t>
      </w:r>
    </w:p>
    <w:p>
      <w:r>
        <w:t>---------------------------------------------------------------------------</w:t>
      </w:r>
    </w:p>
    <w:p>
      <w:r>
        <w:t>Số liệu từ dfmua15: Trung bình Sức tải: 3.348977416727274</w:t>
      </w:r>
    </w:p>
    <w:p>
      <w:r>
        <w:t>Số liệu từ dfmua15: Trung bình Nồng độ: 0.21565656565656563</w:t>
      </w:r>
    </w:p>
    <w:p>
      <w:r>
        <w:t>Số liệu từ dfmua15: Nhỏ nhất Sức tải: -156.82499985599998</w:t>
      </w:r>
    </w:p>
    <w:p>
      <w:r>
        <w:t>Số liệu từ dfmua15: Nhỏ nhất Nồng độ: 0.09166666666666667</w:t>
      </w:r>
    </w:p>
    <w:p>
      <w:r>
        <w:t>Số liệu từ dfmua15: Lớn nhất Sức tải: 207.33705014400005</w:t>
      </w:r>
    </w:p>
    <w:p>
      <w:r>
        <w:t>Số liệu từ dfmua15: Lớn nhất Nồng độ: 0.7958333333333334</w:t>
      </w:r>
    </w:p>
    <w:p>
      <w:r>
        <w:t>---------------------------------------------------------------------------</w:t>
      </w:r>
    </w:p>
    <w:p>
      <w:r>
        <w:t>Số liệu từ dfmua16: Trung bình Sức tải: 26.915563636363636</w:t>
      </w:r>
    </w:p>
    <w:p>
      <w:r>
        <w:t>Số liệu từ dfmua16: Trung bình Nồng độ: 0.2</w:t>
      </w:r>
    </w:p>
    <w:p>
      <w:r>
        <w:t>Số liệu từ dfmua16: Nhỏ nhất Sức tải: 11.0808</w:t>
      </w:r>
    </w:p>
    <w:p>
      <w:r>
        <w:t>Số liệu từ dfmua16: Nhỏ nhất Nồng độ: 0.20000000000000004</w:t>
      </w:r>
    </w:p>
    <w:p>
      <w:r>
        <w:t>Số liệu từ dfmua16: Lớn nhất Sức tải: 66.6792</w:t>
      </w:r>
    </w:p>
    <w:p>
      <w:r>
        <w:t>Số liệu từ dfmua16: Lớn nhất Nồng độ: 0.20000000000000004</w:t>
      </w:r>
    </w:p>
    <w:p>
      <w:r>
        <w:t>---------------------------------------------------------------------------</w:t>
      </w:r>
    </w:p>
    <w:p>
      <w:r>
        <w:t>Số liệu từ dfmua17: Trung bình Sức tải: 28.646182106181815</w:t>
      </w:r>
    </w:p>
    <w:p>
      <w:r>
        <w:t>Số liệu từ dfmua17: Trung bình Nồng độ: 0.0</w:t>
      </w:r>
    </w:p>
    <w:p>
      <w:r>
        <w:t>Số liệu từ dfmua17: Nhỏ nhất Sức tải: 11.052000287999999</w:t>
      </w:r>
    </w:p>
    <w:p>
      <w:r>
        <w:t>Số liệu từ dfmua17: Nhỏ nhất Nồng độ: 0.0</w:t>
      </w:r>
    </w:p>
    <w:p>
      <w:r>
        <w:t>Số liệu từ dfmua17: Lớn nhất Sức tải: 72.828000288</w:t>
      </w:r>
    </w:p>
    <w:p>
      <w:r>
        <w:t>Số liệu từ dfmua17: Lớn nhất Nồng độ: 0.0</w:t>
      </w:r>
    </w:p>
    <w:p>
      <w:r>
        <w:t>---------------------------------------------------------------------------</w:t>
      </w:r>
    </w:p>
    <w:p>
      <w:r>
        <w:t>Số liệu từ dfmua18: Trung bình Sức tải: -164.9047602996364</w:t>
      </w:r>
    </w:p>
    <w:p>
      <w:r>
        <w:t>Số liệu từ dfmua18: Trung bình Nồng độ: 0.11094276094276091</w:t>
      </w:r>
    </w:p>
    <w:p>
      <w:r>
        <w:t>Số liệu từ dfmua18: Nhỏ nhất Sức tải: -353.07357393600006</w:t>
      </w:r>
    </w:p>
    <w:p>
      <w:r>
        <w:t>Số liệu từ dfmua18: Nhỏ nhất Nồng độ: 0.06666666666666667</w:t>
      </w:r>
    </w:p>
    <w:p>
      <w:r>
        <w:t>Số liệu từ dfmua18: Lớn nhất Sức tải: 98.85872606400001</w:t>
      </w:r>
    </w:p>
    <w:p>
      <w:r>
        <w:t>Số liệu từ dfmua18: Lớn nhất Nồng độ: 0.3958333333333333</w:t>
      </w:r>
    </w:p>
    <w:p>
      <w:r>
        <w:t>---------------------------------------------------------------------------</w:t>
      </w:r>
    </w:p>
    <w:p>
      <w:r>
        <w:t>Số liệu từ dfmua19: Trung bình Sức tải: -25.245747727272718</w:t>
      </w:r>
    </w:p>
    <w:p>
      <w:r>
        <w:t>Số liệu từ dfmua19: Trung bình Nồng độ: 0.10086279461279463</w:t>
      </w:r>
    </w:p>
    <w:p>
      <w:r>
        <w:t>Số liệu từ dfmua19: Nhỏ nhất Sức tải: -227.63159999999996</w:t>
      </w:r>
    </w:p>
    <w:p>
      <w:r>
        <w:t>Số liệu từ dfmua19: Nhỏ nhất Nồng độ: 0.10000000000000002</w:t>
      </w:r>
    </w:p>
    <w:p>
      <w:r>
        <w:t>Số liệu từ dfmua19: Lớn nhất Sức tải: 281.2644</w:t>
      </w:r>
    </w:p>
    <w:p>
      <w:r>
        <w:t>Số liệu từ dfmua19: Lớn nhất Nồng độ: 0.20000000000000004</w:t>
      </w:r>
    </w:p>
    <w:p>
      <w:r>
        <w:t>---------------------------------------------------------------------------</w:t>
      </w:r>
    </w:p>
    <w:p>
      <w:r>
        <w:t>Số liệu từ dfmua20: Trung bình Sức tải: -147.39480189905453</w:t>
      </w:r>
    </w:p>
    <w:p>
      <w:r>
        <w:t>Số liệu từ dfmua20: Trung bình Nồng độ: 0.14503367003367004</w:t>
      </w:r>
    </w:p>
    <w:p>
      <w:r>
        <w:t>Số liệu từ dfmua20: Nhỏ nhất Sức tải: -539.9661973536</w:t>
      </w:r>
    </w:p>
    <w:p>
      <w:r>
        <w:t>Số liệu từ dfmua20: Nhỏ nhất Nồng độ: 0.06666666666666667</w:t>
      </w:r>
    </w:p>
    <w:p>
      <w:r>
        <w:t>Số liệu từ dfmua20: Lớn nhất Sức tải: 230.52965264640002</w:t>
      </w:r>
    </w:p>
    <w:p>
      <w:r>
        <w:t>Số liệu từ dfmua20: Lớn nhất Nồng độ: 0.1958333333333334</w:t>
      </w:r>
    </w:p>
    <w:p>
      <w:r>
        <w:t>---------------------------------------------------------------------------</w:t>
      </w:r>
    </w:p>
    <w:p>
      <w:r>
        <w:t>Số liệu từ dfmua21: Trung bình Sức tải: 51.56491363636364</w:t>
      </w:r>
    </w:p>
    <w:p>
      <w:r>
        <w:t>Số liệu từ dfmua21: Trung bình Nồng độ: 0.5922348484848485</w:t>
      </w:r>
    </w:p>
    <w:p>
      <w:r>
        <w:t>Số liệu từ dfmua21: Nhỏ nhất Sức tải: 10.859400000000004</w:t>
      </w:r>
    </w:p>
    <w:p>
      <w:r>
        <w:t>Số liệu từ dfmua21: Nhỏ nhất Nồng độ: 0.5</w:t>
      </w:r>
    </w:p>
    <w:p>
      <w:r>
        <w:t>Số liệu từ dfmua21: Lớn nhất Sức tải: 240.16500000000002</w:t>
      </w:r>
    </w:p>
    <w:p>
      <w:r>
        <w:t>Số liệu từ dfmua21: Lớn nhất Nồng độ: 0.6999999999999998</w:t>
      </w:r>
    </w:p>
    <w:p>
      <w:r>
        <w:t>---------------------------------------------------------------------------</w:t>
      </w:r>
    </w:p>
    <w:p>
      <w:r>
        <w:t>Số liệu từ dfmua22: Trung bình Sức tải: -98.54987409512728</w:t>
      </w:r>
    </w:p>
    <w:p>
      <w:r>
        <w:t>Số liệu từ dfmua22: Trung bình Nồng độ: 2.385669191919192</w:t>
      </w:r>
    </w:p>
    <w:p>
      <w:r>
        <w:t>Số liệu từ dfmua22: Nhỏ nhất Sức tải: -130.83809682240002</w:t>
      </w:r>
    </w:p>
    <w:p>
      <w:r>
        <w:t>Số liệu từ dfmua22: Nhỏ nhất Nồng độ: 0.8458333333333333</w:t>
      </w:r>
    </w:p>
    <w:p>
      <w:r>
        <w:t>Số liệu từ dfmua22: Lớn nhất Sức tải: 82.27605317760003</w:t>
      </w:r>
    </w:p>
    <w:p>
      <w:r>
        <w:t>Số liệu từ dfmua22: Lớn nhất Nồng độ: 3.5208333333333335</w:t>
      </w:r>
    </w:p>
    <w:p>
      <w:r>
        <w:t>---------------------------------------------------------------------------</w:t>
      </w:r>
    </w:p>
    <w:p>
      <w:r>
        <w:t>Số liệu từ dfmua23: Trung bình Sức tải: -87.56973863636362</w:t>
      </w:r>
    </w:p>
    <w:p>
      <w:r>
        <w:t>Số liệu từ dfmua23: Trung bình Nồng độ: 0.17466329966329963</w:t>
      </w:r>
    </w:p>
    <w:p>
      <w:r>
        <w:t>Số liệu từ dfmua23: Nhỏ nhất Sức tải: -482.3577</w:t>
      </w:r>
    </w:p>
    <w:p>
      <w:r>
        <w:t>Số liệu từ dfmua23: Nhỏ nhất Nồng độ: 0.1125</w:t>
      </w:r>
    </w:p>
    <w:p>
      <w:r>
        <w:t>Số liệu từ dfmua23: Lớn nhất Sức tải: 285.0295499999999</w:t>
      </w:r>
    </w:p>
    <w:p>
      <w:r>
        <w:t>Số liệu từ dfmua23: Lớn nhất Nồng độ: 0.23750000000000002</w:t>
      </w:r>
    </w:p>
    <w:p>
      <w:r>
        <w:t>---------------------------------------------------------------------------</w:t>
      </w:r>
    </w:p>
    <w:p>
      <w:r>
        <w:t>Số liệu từ dfmua24: Trung bình Sức tải: -135.14419601216</w:t>
      </w:r>
    </w:p>
    <w:p>
      <w:r>
        <w:t>Số liệu từ dfmua24: Trung bình Nồng độ: 0.25399831649831645</w:t>
      </w:r>
    </w:p>
    <w:p>
      <w:r>
        <w:t>Số liệu từ dfmua24: Nhỏ nhất Sức tải: -578.4811460121599</w:t>
      </w:r>
    </w:p>
    <w:p>
      <w:r>
        <w:t>Số liệu từ dfmua24: Nhỏ nhất Nồng độ: 0.20000000000000004</w:t>
      </w:r>
    </w:p>
    <w:p>
      <w:r>
        <w:t>Số liệu từ dfmua24: Lớn nhất Sức tải: 246.18525398784004</w:t>
      </w:r>
    </w:p>
    <w:p>
      <w:r>
        <w:t>Số liệu từ dfmua24: Lớn nhất Nồng độ: 0.3</w:t>
      </w:r>
    </w:p>
    <w:p>
      <w:r>
        <w:t>---------------------------------------------------------------------------</w:t>
      </w:r>
    </w:p>
    <w:p>
      <w:r>
        <w:t>Overall Min của Sức tải mùa mưa: -578.4811460121599</w:t>
      </w:r>
    </w:p>
    <w:p>
      <w:r>
        <w:t>Overall Min của Nồng độ mùa mưa: 0.0</w:t>
      </w:r>
    </w:p>
    <w:p>
      <w:r>
        <w:t>Overall Max của Sức tải mùa mưa: 647.7407999999999</w:t>
      </w:r>
    </w:p>
    <w:p>
      <w:r>
        <w:t>Overall Max của Nồng độ mùa mưa: 5.566666666666667</w:t>
      </w:r>
    </w:p>
    <w:p>
      <w:r>
        <w:t>Overall Trung bình của Sức tải mùa mưa: -20.12370808544267</w:t>
      </w:r>
    </w:p>
    <w:p>
      <w:r>
        <w:t>Overall Trung bình của Nồng độ mùa mưa: 0.7329940025252526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