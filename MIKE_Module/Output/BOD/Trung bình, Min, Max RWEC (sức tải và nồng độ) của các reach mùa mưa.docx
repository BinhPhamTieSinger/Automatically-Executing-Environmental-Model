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Số liệu từ dfmua1: Trung bình Sức tải: -183.72651363636362</w:t>
      </w:r>
    </w:p>
    <w:p>
      <w:r>
        <w:t>Số liệu từ dfmua1: Trung bình Nồng độ: 5.275883838383838</w:t>
      </w:r>
    </w:p>
    <w:p>
      <w:r>
        <w:t>Số liệu từ dfmua1: Nhỏ nhất Sức tải: -2890.8432000000007</w:t>
      </w:r>
    </w:p>
    <w:p>
      <w:r>
        <w:t>Số liệu từ dfmua1: Nhỏ nhất Nồng độ: 2.35</w:t>
      </w:r>
    </w:p>
    <w:p>
      <w:r>
        <w:t>Số liệu từ dfmua1: Lớn nhất Sức tải: 479.50964999999985</w:t>
      </w:r>
    </w:p>
    <w:p>
      <w:r>
        <w:t>Số liệu từ dfmua1: Lớn nhất Nồng độ: 11.029166666666669</w:t>
      </w:r>
    </w:p>
    <w:p>
      <w:r>
        <w:t>---------------------------------------------------------------------------</w:t>
      </w:r>
    </w:p>
    <w:p>
      <w:r>
        <w:t>Số liệu từ dfmua2: Trung bình Sức tải: -180.24336159691632</w:t>
      </w:r>
    </w:p>
    <w:p>
      <w:r>
        <w:t>Số liệu từ dfmua2: Trung bình Nồng độ: 5.663510101010101</w:t>
      </w:r>
    </w:p>
    <w:p>
      <w:r>
        <w:t>Số liệu từ dfmua2: Nhỏ nhất Sức tải: -2588.7883502332797</w:t>
      </w:r>
    </w:p>
    <w:p>
      <w:r>
        <w:t>Số liệu từ dfmua2: Nhỏ nhất Nồng độ: 3.2374999999999994</w:t>
      </w:r>
    </w:p>
    <w:p>
      <w:r>
        <w:t>Số liệu từ dfmua2: Lớn nhất Sức tải: 279.37574976672033</w:t>
      </w:r>
    </w:p>
    <w:p>
      <w:r>
        <w:t>Số liệu từ dfmua2: Lớn nhất Nồng độ: 10.308333333333334</w:t>
      </w:r>
    </w:p>
    <w:p>
      <w:r>
        <w:t>---------------------------------------------------------------------------</w:t>
      </w:r>
    </w:p>
    <w:p>
      <w:r>
        <w:t>Số liệu từ dfmua3: Trung bình Sức tải: -124.29704029134545</w:t>
      </w:r>
    </w:p>
    <w:p>
      <w:r>
        <w:t>Số liệu từ dfmua3: Trung bình Nồng độ: 4.281039562289562</w:t>
      </w:r>
    </w:p>
    <w:p>
      <w:r>
        <w:t>Số liệu từ dfmua3: Nhỏ nhất Sức tải: -2257.1281198368</w:t>
      </w:r>
    </w:p>
    <w:p>
      <w:r>
        <w:t>Số liệu từ dfmua3: Nhỏ nhất Nồng độ: 2.4291666666666667</w:t>
      </w:r>
    </w:p>
    <w:p>
      <w:r>
        <w:t>Số liệu từ dfmua3: Lớn nhất Sức tải: 294.95238016319996</w:t>
      </w:r>
    </w:p>
    <w:p>
      <w:r>
        <w:t>Số liệu từ dfmua3: Lớn nhất Nồng độ: 9.641666666666666</w:t>
      </w:r>
    </w:p>
    <w:p>
      <w:r>
        <w:t>---------------------------------------------------------------------------</w:t>
      </w:r>
    </w:p>
    <w:p>
      <w:r>
        <w:t>Số liệu từ dfmua4: Trung bình Sức tải: -156.8409269009455</w:t>
      </w:r>
    </w:p>
    <w:p>
      <w:r>
        <w:t>Số liệu từ dfmua4: Trung bình Nồng độ: 6.023421717171718</w:t>
      </w:r>
    </w:p>
    <w:p>
      <w:r>
        <w:t>Số liệu từ dfmua4: Nhỏ nhất Sức tải: -688.5882814464004</w:t>
      </w:r>
    </w:p>
    <w:p>
      <w:r>
        <w:t>Số liệu từ dfmua4: Nhỏ nhất Nồng độ: 5.7</w:t>
      </w:r>
    </w:p>
    <w:p>
      <w:r>
        <w:t>Số liệu từ dfmua4: Lớn nhất Sức tải: -57.6954814464</w:t>
      </w:r>
    </w:p>
    <w:p>
      <w:r>
        <w:t>Số liệu từ dfmua4: Lớn nhất Nồng độ: 6.400000000000001</w:t>
      </w:r>
    </w:p>
    <w:p>
      <w:r>
        <w:t>---------------------------------------------------------------------------</w:t>
      </w:r>
    </w:p>
    <w:p>
      <w:r>
        <w:t>Số liệu từ dfmua5: Trung bình Sức tải: -2.9341882727272752</w:t>
      </w:r>
    </w:p>
    <w:p>
      <w:r>
        <w:t>Số liệu từ dfmua5: Trung bình Nồng độ: 1.395328282828283</w:t>
      </w:r>
    </w:p>
    <w:p>
      <w:r>
        <w:t>Số liệu từ dfmua5: Nhỏ nhất Sức tải: -959.841486</w:t>
      </w:r>
    </w:p>
    <w:p>
      <w:r>
        <w:t>Số liệu từ dfmua5: Nhỏ nhất Nồng độ: 0.10000000000000002</w:t>
      </w:r>
    </w:p>
    <w:p>
      <w:r>
        <w:t>Số liệu từ dfmua5: Lớn nhất Sức tải: 342.03326400000003</w:t>
      </w:r>
    </w:p>
    <w:p>
      <w:r>
        <w:t>Số liệu từ dfmua5: Lớn nhất Nồng độ: 7.629166666666666</w:t>
      </w:r>
    </w:p>
    <w:p>
      <w:r>
        <w:t>---------------------------------------------------------------------------</w:t>
      </w:r>
    </w:p>
    <w:p>
      <w:r>
        <w:t>Số liệu từ dfmua6: Trung bình Sức tải: 4.768265909090909</w:t>
      </w:r>
    </w:p>
    <w:p>
      <w:r>
        <w:t>Số liệu từ dfmua6: Trung bình Nồng độ: 1.482744107744108</w:t>
      </w:r>
    </w:p>
    <w:p>
      <w:r>
        <w:t>Số liệu từ dfmua6: Nhỏ nhất Sức tải: -450.76409999999987</w:t>
      </w:r>
    </w:p>
    <w:p>
      <w:r>
        <w:t>Số liệu từ dfmua6: Nhỏ nhất Nồng độ: 0.425</w:t>
      </w:r>
    </w:p>
    <w:p>
      <w:r>
        <w:t>Số liệu từ dfmua6: Lớn nhất Sức tải: 388.9318499999998</w:t>
      </w:r>
    </w:p>
    <w:p>
      <w:r>
        <w:t>Số liệu từ dfmua6: Lớn nhất Nồng độ: 7.341666666666666</w:t>
      </w:r>
    </w:p>
    <w:p>
      <w:r>
        <w:t>---------------------------------------------------------------------------</w:t>
      </w:r>
    </w:p>
    <w:p>
      <w:r>
        <w:t>Số liệu từ dfmua7: Trung bình Sức tải: 17.24762727272727</w:t>
      </w:r>
    </w:p>
    <w:p>
      <w:r>
        <w:t>Số liệu từ dfmua7: Trung bình Nồng độ: 2.854419191919192</w:t>
      </w:r>
    </w:p>
    <w:p>
      <w:r>
        <w:t>Số liệu từ dfmua7: Nhỏ nhất Sức tải: 3.563999999999999</w:t>
      </w:r>
    </w:p>
    <w:p>
      <w:r>
        <w:t>Số liệu từ dfmua7: Nhỏ nhất Nồng độ: 2.3</w:t>
      </w:r>
    </w:p>
    <w:p>
      <w:r>
        <w:t>Số liệu từ dfmua7: Lớn nhất Sức tải: 65.17800000000001</w:t>
      </w:r>
    </w:p>
    <w:p>
      <w:r>
        <w:t>Số liệu từ dfmua7: Lớn nhất Nồng độ: 3.5</w:t>
      </w:r>
    </w:p>
    <w:p>
      <w:r>
        <w:t>---------------------------------------------------------------------------</w:t>
      </w:r>
    </w:p>
    <w:p>
      <w:r>
        <w:t>Số liệu từ dfmua8: Trung bình Sức tải: -8.01003992137309</w:t>
      </w:r>
    </w:p>
    <w:p>
      <w:r>
        <w:t>Số liệu từ dfmua8: Trung bình Nồng độ: 2.3608796296296295</w:t>
      </w:r>
    </w:p>
    <w:p>
      <w:r>
        <w:t>Số liệu từ dfmua8: Nhỏ nhất Sức tải: -87.66803083046402</w:t>
      </w:r>
    </w:p>
    <w:p>
      <w:r>
        <w:t>Số liệu từ dfmua8: Nhỏ nhất Nồng độ: 1.7458333333333333</w:t>
      </w:r>
    </w:p>
    <w:p>
      <w:r>
        <w:t>Số liệu từ dfmua8: Lớn nhất Sức tải: 51.550269169536016</w:t>
      </w:r>
    </w:p>
    <w:p>
      <w:r>
        <w:t>Số liệu từ dfmua8: Lớn nhất Nồng độ: 4.875</w:t>
      </w:r>
    </w:p>
    <w:p>
      <w:r>
        <w:t>---------------------------------------------------------------------------</w:t>
      </w:r>
    </w:p>
    <w:p>
      <w:r>
        <w:t>Số liệu từ dfmua9: Trung bình Sức tải: -9.32838018618182</w:t>
      </w:r>
    </w:p>
    <w:p>
      <w:r>
        <w:t>Số liệu từ dfmua9: Trung bình Nồng độ: 2.1918771043771046</w:t>
      </w:r>
    </w:p>
    <w:p>
      <w:r>
        <w:t>Số liệu từ dfmua9: Nhỏ nhất Sức tải: -137.96039836800006</w:t>
      </w:r>
    </w:p>
    <w:p>
      <w:r>
        <w:t>Số liệu từ dfmua9: Nhỏ nhất Nồng độ: 1.0708333333333333</w:t>
      </w:r>
    </w:p>
    <w:p>
      <w:r>
        <w:t>Số liệu từ dfmua9: Lớn nhất Sức tải: 59.59320163200002</w:t>
      </w:r>
    </w:p>
    <w:p>
      <w:r>
        <w:t>Số liệu từ dfmua9: Lớn nhất Nồng độ: 5.6375</w:t>
      </w:r>
    </w:p>
    <w:p>
      <w:r>
        <w:t>---------------------------------------------------------------------------</w:t>
      </w:r>
    </w:p>
    <w:p>
      <w:r>
        <w:t>Số liệu từ dfmua10: Trung bình Sức tải: -88.19488751941817</w:t>
      </w:r>
    </w:p>
    <w:p>
      <w:r>
        <w:t>Số liệu từ dfmua10: Trung bình Nồng độ: 0.735395622895623</w:t>
      </w:r>
    </w:p>
    <w:p>
      <w:r>
        <w:t>Số liệu từ dfmua10: Nhỏ nhất Sức tải: -283.8908693376</w:t>
      </w:r>
    </w:p>
    <w:p>
      <w:r>
        <w:t>Số liệu từ dfmua10: Nhỏ nhất Nồng độ: 0.3333333333333333</w:t>
      </w:r>
    </w:p>
    <w:p>
      <w:r>
        <w:t>Số liệu từ dfmua10: Lớn nhất Sức tải: 408.21318066239996</w:t>
      </w:r>
    </w:p>
    <w:p>
      <w:r>
        <w:t>Số liệu từ dfmua10: Lớn nhất Nồng độ: 2.1875</w:t>
      </w:r>
    </w:p>
    <w:p>
      <w:r>
        <w:t>---------------------------------------------------------------------------</w:t>
      </w:r>
    </w:p>
    <w:p>
      <w:r>
        <w:t>Số liệu từ dfmua11: Trung bình Sức tải: -5.294449156654547</w:t>
      </w:r>
    </w:p>
    <w:p>
      <w:r>
        <w:t>Số liệu từ dfmua11: Trung bình Nồng độ: 1.1005892255892253</w:t>
      </w:r>
    </w:p>
    <w:p>
      <w:r>
        <w:t>Số liệu từ dfmua11: Nhỏ nhất Sức tải: -197.14166961120003</w:t>
      </w:r>
    </w:p>
    <w:p>
      <w:r>
        <w:t>Số liệu từ dfmua11: Nhỏ nhất Nồng độ: 0.7583333333333333</w:t>
      </w:r>
    </w:p>
    <w:p>
      <w:r>
        <w:t>Số liệu từ dfmua11: Lớn nhất Sức tải: 598.8678303888</w:t>
      </w:r>
    </w:p>
    <w:p>
      <w:r>
        <w:t>Số liệu từ dfmua11: Lớn nhất Nồng độ: 1.5458333333333334</w:t>
      </w:r>
    </w:p>
    <w:p>
      <w:r>
        <w:t>---------------------------------------------------------------------------</w:t>
      </w:r>
    </w:p>
    <w:p>
      <w:r>
        <w:t>Số liệu từ dfmua12: Trung bình Sức tải: -27.31854106228364</w:t>
      </w:r>
    </w:p>
    <w:p>
      <w:r>
        <w:t>Số liệu từ dfmua12: Trung bình Nồng độ: 0.9217171717171717</w:t>
      </w:r>
    </w:p>
    <w:p>
      <w:r>
        <w:t>Số liệu từ dfmua12: Nhỏ nhất Sức tải: -273.09630242592004</w:t>
      </w:r>
    </w:p>
    <w:p>
      <w:r>
        <w:t>Số liệu từ dfmua12: Nhỏ nhất Nồng độ: 0.6333333333333333</w:t>
      </w:r>
    </w:p>
    <w:p>
      <w:r>
        <w:t>Số liệu từ dfmua12: Lớn nhất Sức tải: 578.4989975740801</w:t>
      </w:r>
    </w:p>
    <w:p>
      <w:r>
        <w:t>Số liệu từ dfmua12: Lớn nhất Nồng độ: 1.2458333333333333</w:t>
      </w:r>
    </w:p>
    <w:p>
      <w:r>
        <w:t>---------------------------------------------------------------------------</w:t>
      </w:r>
    </w:p>
    <w:p>
      <w:r>
        <w:t>Số liệu từ dfmua13: Trung bình Sức tải: 7.436715640290908</w:t>
      </w:r>
    </w:p>
    <w:p>
      <w:r>
        <w:t>Số liệu từ dfmua13: Trung bình Nồng độ: 1.0864267676767678</w:t>
      </w:r>
    </w:p>
    <w:p>
      <w:r>
        <w:t>Số liệu từ dfmua13: Nhỏ nhất Sức tải: -234.50700026880003</w:t>
      </w:r>
    </w:p>
    <w:p>
      <w:r>
        <w:t>Số liệu từ dfmua13: Nhỏ nhất Nồng độ: 0.625</w:t>
      </w:r>
    </w:p>
    <w:p>
      <w:r>
        <w:t>Số liệu từ dfmua13: Lớn nhất Sức tải: 587.0570997312001</w:t>
      </w:r>
    </w:p>
    <w:p>
      <w:r>
        <w:t>Số liệu từ dfmua13: Lớn nhất Nồng độ: 1.7874999999999999</w:t>
      </w:r>
    </w:p>
    <w:p>
      <w:r>
        <w:t>---------------------------------------------------------------------------</w:t>
      </w:r>
    </w:p>
    <w:p>
      <w:r>
        <w:t>Số liệu từ dfmua14: Trung bình Sức tải: -36.70609927272728</w:t>
      </w:r>
    </w:p>
    <w:p>
      <w:r>
        <w:t>Số liệu từ dfmua14: Trung bình Nồng độ: 0.5968644781144781</w:t>
      </w:r>
    </w:p>
    <w:p>
      <w:r>
        <w:t>Số liệu từ dfmua14: Nhỏ nhất Sức tải: -322.00837200000007</w:t>
      </w:r>
    </w:p>
    <w:p>
      <w:r>
        <w:t>Số liệu từ dfmua14: Nhỏ nhất Nồng độ: 0.3125</w:t>
      </w:r>
    </w:p>
    <w:p>
      <w:r>
        <w:t>Số liệu từ dfmua14: Lớn nhất Sức tải: 518.3540280000001</w:t>
      </w:r>
    </w:p>
    <w:p>
      <w:r>
        <w:t>Số liệu từ dfmua14: Lớn nhất Nồng độ: 1.0083333333333333</w:t>
      </w:r>
    </w:p>
    <w:p>
      <w:r>
        <w:t>---------------------------------------------------------------------------</w:t>
      </w:r>
    </w:p>
    <w:p>
      <w:r>
        <w:t>Số liệu từ dfmua15: Trung bình Sức tải: 14.104379689454547</w:t>
      </w:r>
    </w:p>
    <w:p>
      <w:r>
        <w:t>Số liệu từ dfmua15: Trung bình Nồng độ: 0.2816708754208755</w:t>
      </w:r>
    </w:p>
    <w:p>
      <w:r>
        <w:t>Số liệu từ dfmua15: Nhỏ nhất Sức tải: -312.776999856</w:t>
      </w:r>
    </w:p>
    <w:p>
      <w:r>
        <w:t>Số liệu từ dfmua15: Nhỏ nhất Nồng độ: 0.15</w:t>
      </w:r>
    </w:p>
    <w:p>
      <w:r>
        <w:t>Số liệu từ dfmua15: Lớn nhất Sức tải: 566.841600144</w:t>
      </w:r>
    </w:p>
    <w:p>
      <w:r>
        <w:t>Số liệu từ dfmua15: Lớn nhất Nồng độ: 0.7166666666666667</w:t>
      </w:r>
    </w:p>
    <w:p>
      <w:r>
        <w:t>---------------------------------------------------------------------------</w:t>
      </w:r>
    </w:p>
    <w:p>
      <w:r>
        <w:t>Số liệu từ dfmua16: Trung bình Sức tải: -42.83247272727275</w:t>
      </w:r>
    </w:p>
    <w:p>
      <w:r>
        <w:t>Số liệu từ dfmua16: Trung bình Nồng độ: 7.265256734006734</w:t>
      </w:r>
    </w:p>
    <w:p>
      <w:r>
        <w:t>Số liệu từ dfmua16: Nhỏ nhất Sức tải: -114.30720000000001</w:t>
      </w:r>
    </w:p>
    <w:p>
      <w:r>
        <w:t>Số liệu từ dfmua16: Nhỏ nhất Nồng độ: 5.400000000000001</w:t>
      </w:r>
    </w:p>
    <w:p>
      <w:r>
        <w:t>Số liệu từ dfmua16: Lớn nhất Sức tải: -8.61840000000001</w:t>
      </w:r>
    </w:p>
    <w:p>
      <w:r>
        <w:t>Số liệu từ dfmua16: Lớn nhất Nồng độ: 8.9</w:t>
      </w:r>
    </w:p>
    <w:p>
      <w:r>
        <w:t>---------------------------------------------------------------------------</w:t>
      </w:r>
    </w:p>
    <w:p>
      <w:r>
        <w:t>Số liệu từ dfmua17: Trung bình Sức tải: 53.21521846981818</w:t>
      </w:r>
    </w:p>
    <w:p>
      <w:r>
        <w:t>Số liệu từ dfmua17: Trung bình Nồng độ: 0.3278198653198653</w:t>
      </w:r>
    </w:p>
    <w:p>
      <w:r>
        <w:t>Số liệu từ dfmua17: Nhỏ nhất Sức tải: 22.132800287999995</w:t>
      </w:r>
    </w:p>
    <w:p>
      <w:r>
        <w:t>Số liệu từ dfmua17: Nhỏ nhất Nồng độ: 0.20000000000000004</w:t>
      </w:r>
    </w:p>
    <w:p>
      <w:r>
        <w:t>Số liệu từ dfmua17: Lớn nhất Sức tải: 128.394000288</w:t>
      </w:r>
    </w:p>
    <w:p>
      <w:r>
        <w:t>Số liệu từ dfmua17: Lớn nhất Nồng độ: 0.5416666666666666</w:t>
      </w:r>
    </w:p>
    <w:p>
      <w:r>
        <w:t>---------------------------------------------------------------------------</w:t>
      </w:r>
    </w:p>
    <w:p>
      <w:r>
        <w:t>Số liệu từ dfmua18: Trung bình Sức tải: -182.81146257236367</w:t>
      </w:r>
    </w:p>
    <w:p>
      <w:r>
        <w:t>Số liệu từ dfmua18: Trung bình Nồng độ: 0.19732744107744107</w:t>
      </w:r>
    </w:p>
    <w:p>
      <w:r>
        <w:t>Số liệu từ dfmua18: Nhỏ nhất Sức tải: -558.190773936</w:t>
      </w:r>
    </w:p>
    <w:p>
      <w:r>
        <w:t>Số liệu từ dfmua18: Nhỏ nhất Nồng độ: 0.125</w:t>
      </w:r>
    </w:p>
    <w:p>
      <w:r>
        <w:t>Số liệu từ dfmua18: Lớn nhất Sức tải: 355.12382606399996</w:t>
      </w:r>
    </w:p>
    <w:p>
      <w:r>
        <w:t>Số liệu từ dfmua18: Lớn nhất Nồng độ: 0.5541666666666667</w:t>
      </w:r>
    </w:p>
    <w:p>
      <w:r>
        <w:t>---------------------------------------------------------------------------</w:t>
      </w:r>
    </w:p>
    <w:p>
      <w:r>
        <w:t>Số liệu từ dfmua19: Trung bình Sức tải: -42.81107954545454</w:t>
      </w:r>
    </w:p>
    <w:p>
      <w:r>
        <w:t>Số liệu từ dfmua19: Trung bình Nồng độ: 0.24654882154882152</w:t>
      </w:r>
    </w:p>
    <w:p>
      <w:r>
        <w:t>Số liệu từ dfmua19: Nhỏ nhất Sức tải: -442.9827</w:t>
      </w:r>
    </w:p>
    <w:p>
      <w:r>
        <w:t>Số liệu từ dfmua19: Nhỏ nhất Nồng độ: 0.07083333333333335</w:t>
      </w:r>
    </w:p>
    <w:p>
      <w:r>
        <w:t>Số liệu từ dfmua19: Lớn nhất Sức tải: 554.7852</w:t>
      </w:r>
    </w:p>
    <w:p>
      <w:r>
        <w:t>Số liệu từ dfmua19: Lớn nhất Nồng độ: 0.33749999999999997</w:t>
      </w:r>
    </w:p>
    <w:p>
      <w:r>
        <w:t>---------------------------------------------------------------------------</w:t>
      </w:r>
    </w:p>
    <w:p>
      <w:r>
        <w:t>Số liệu từ dfmua20: Trung bình Sức tải: -125.73959053541819</w:t>
      </w:r>
    </w:p>
    <w:p>
      <w:r>
        <w:t>Số liệu từ dfmua20: Trung bình Nồng độ: 2.15513468013468</w:t>
      </w:r>
    </w:p>
    <w:p>
      <w:r>
        <w:t>Số liệu từ dfmua20: Nhỏ nhất Sức tải: -596.0078473535999</w:t>
      </w:r>
    </w:p>
    <w:p>
      <w:r>
        <w:t>Số liệu từ dfmua20: Nhỏ nhất Nồng độ: 0.5166666666666667</w:t>
      </w:r>
    </w:p>
    <w:p>
      <w:r>
        <w:t>Số liệu từ dfmua20: Lớn nhất Sức tải: 445.92080264640003</w:t>
      </w:r>
    </w:p>
    <w:p>
      <w:r>
        <w:t>Số liệu từ dfmua20: Lớn nhất Nồng độ: 3.8958333333333335</w:t>
      </w:r>
    </w:p>
    <w:p>
      <w:r>
        <w:t>---------------------------------------------------------------------------</w:t>
      </w:r>
    </w:p>
    <w:p>
      <w:r>
        <w:t>Số liệu từ dfmua21: Trung bình Sức tải: -86.15124545454543</w:t>
      </w:r>
    </w:p>
    <w:p>
      <w:r>
        <w:t>Số liệu từ dfmua21: Trung bình Nồng độ: 6.115782828282829</w:t>
      </w:r>
    </w:p>
    <w:p>
      <w:r>
        <w:t>Số liệu từ dfmua21: Nhỏ nhất Sức tải: -365.9741999999998</w:t>
      </w:r>
    </w:p>
    <w:p>
      <w:r>
        <w:t>Số liệu từ dfmua21: Nhỏ nhất Nồng độ: 5.7</w:t>
      </w:r>
    </w:p>
    <w:p>
      <w:r>
        <w:t>Số liệu từ dfmua21: Lớn nhất Sức tải: -19.575</w:t>
      </w:r>
    </w:p>
    <w:p>
      <w:r>
        <w:t>Số liệu từ dfmua21: Lớn nhất Nồng độ: 6.599999999999999</w:t>
      </w:r>
    </w:p>
    <w:p>
      <w:r>
        <w:t>---------------------------------------------------------------------------</w:t>
      </w:r>
    </w:p>
    <w:p>
      <w:r>
        <w:t>Số liệu từ dfmua22: Trung bình Sức tải: -61.48384909512729</w:t>
      </w:r>
    </w:p>
    <w:p>
      <w:r>
        <w:t>Số liệu từ dfmua22: Trung bình Nồng độ: 3.4704966329966327</w:t>
      </w:r>
    </w:p>
    <w:p>
      <w:r>
        <w:t>Số liệu từ dfmua22: Nhỏ nhất Sức tải: -119.55029682239999</w:t>
      </w:r>
    </w:p>
    <w:p>
      <w:r>
        <w:t>Số liệu từ dfmua22: Nhỏ nhất Nồng độ: 1.4875</w:t>
      </w:r>
    </w:p>
    <w:p>
      <w:r>
        <w:t>Số liệu từ dfmua22: Lớn nhất Sức tải: 301.00575317760007</w:t>
      </w:r>
    </w:p>
    <w:p>
      <w:r>
        <w:t>Số liệu từ dfmua22: Lớn nhất Nồng độ: 5.0874999999999995</w:t>
      </w:r>
    </w:p>
    <w:p>
      <w:r>
        <w:t>---------------------------------------------------------------------------</w:t>
      </w:r>
    </w:p>
    <w:p>
      <w:r>
        <w:t>Số liệu từ dfmua23: Trung bình Sức tải: 3.2386409090909103</w:t>
      </w:r>
    </w:p>
    <w:p>
      <w:r>
        <w:t>Số liệu từ dfmua23: Trung bình Nồng độ: 3.4159301346801345</w:t>
      </w:r>
    </w:p>
    <w:p>
      <w:r>
        <w:t>Số liệu từ dfmua23: Nhỏ nhất Sức tải: -255.89024999999995</w:t>
      </w:r>
    </w:p>
    <w:p>
      <w:r>
        <w:t>Số liệu từ dfmua23: Nhỏ nhất Nồng độ: 1.1500000000000001</w:t>
      </w:r>
    </w:p>
    <w:p>
      <w:r>
        <w:t>Số liệu từ dfmua23: Lớn nhất Sức tải: 436.15259999999995</w:t>
      </w:r>
    </w:p>
    <w:p>
      <w:r>
        <w:t>Số liệu từ dfmua23: Lớn nhất Nồng độ: 5.125</w:t>
      </w:r>
    </w:p>
    <w:p>
      <w:r>
        <w:t>---------------------------------------------------------------------------</w:t>
      </w:r>
    </w:p>
    <w:p>
      <w:r>
        <w:t>Số liệu từ dfmua24: Trung bình Sức tải: 76.00059262420369</w:t>
      </w:r>
    </w:p>
    <w:p>
      <w:r>
        <w:t>Số liệu từ dfmua24: Trung bình Nồng độ: 6.23162878787879</w:t>
      </w:r>
    </w:p>
    <w:p>
      <w:r>
        <w:t>Số liệu từ dfmua24: Nhỏ nhất Sức tải: -486.4867460121599</w:t>
      </w:r>
    </w:p>
    <w:p>
      <w:r>
        <w:t>Số liệu từ dfmua24: Nhỏ nhất Nồng độ: 5.400000000000001</w:t>
      </w:r>
    </w:p>
    <w:p>
      <w:r>
        <w:t>Số liệu từ dfmua24: Lớn nhất Sức tải: 896.25885398784</w:t>
      </w:r>
    </w:p>
    <w:p>
      <w:r>
        <w:t>Số liệu từ dfmua24: Lớn nhất Nồng độ: 7.2</w:t>
      </w:r>
    </w:p>
    <w:p>
      <w:r>
        <w:t>---------------------------------------------------------------------------</w:t>
      </w:r>
    </w:p>
    <w:p>
      <w:r>
        <w:t>Overall Min của Sức tải mùa mưa: -2890.8432000000007</w:t>
      </w:r>
    </w:p>
    <w:p>
      <w:r>
        <w:t>Overall Min của Nồng độ mùa mưa: 0.07083333333333335</w:t>
      </w:r>
    </w:p>
    <w:p>
      <w:r>
        <w:t>Overall Max của Sức tải mùa mưa: 896.25885398784</w:t>
      </w:r>
    </w:p>
    <w:p>
      <w:r>
        <w:t>Overall Max của Nồng độ mùa mưa: 11.029166666666669</w:t>
      </w:r>
    </w:p>
    <w:p>
      <w:r>
        <w:t>Overall Trung bình của Sức tải mùa mưa: -49.52969530135175</w:t>
      </w:r>
    </w:p>
    <w:p>
      <w:r>
        <w:t>Overall Trung bình của Nồng độ mùa mưa: 2.7365705667789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