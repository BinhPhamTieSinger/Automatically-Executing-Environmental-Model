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Số liệu từ dfdry1: Trung bình Sức tải: -6.529069852941176</w:t>
      </w:r>
    </w:p>
    <w:p>
      <w:r>
        <w:t>Số liệu từ dfdry1: Trung bình Nồng độ: 4.318995098039216</w:t>
      </w:r>
    </w:p>
    <w:p>
      <w:r>
        <w:t>Số liệu từ dfdry1: Nhỏ nhất Sức tải: -332.9676</w:t>
      </w:r>
    </w:p>
    <w:p>
      <w:r>
        <w:t>Số liệu từ dfdry1: Nhỏ nhất Nồng độ: 2.370833333333333</w:t>
      </w:r>
    </w:p>
    <w:p>
      <w:r>
        <w:t>Số liệu từ dfdry1: Lớn nhất Sức tải: 138.60810000000004</w:t>
      </w:r>
    </w:p>
    <w:p>
      <w:r>
        <w:t>Số liệu từ dfdry1: Lớn nhất Nồng độ: 8.537500000000001</w:t>
      </w:r>
    </w:p>
    <w:p>
      <w:r>
        <w:t>---------------------------------------------------------------------------</w:t>
      </w:r>
    </w:p>
    <w:p>
      <w:r>
        <w:t>Số liệu từ dfdry2: Trung bình Sức tải: -32.16073920386824</w:t>
      </w:r>
    </w:p>
    <w:p>
      <w:r>
        <w:t>Số liệu từ dfdry2: Trung bình Nồng độ: 5.184497549019608</w:t>
      </w:r>
    </w:p>
    <w:p>
      <w:r>
        <w:t>Số liệu từ dfdry2: Nhỏ nhất Sức tải: -222.74505023328</w:t>
      </w:r>
    </w:p>
    <w:p>
      <w:r>
        <w:t>Số liệu từ dfdry2: Nhỏ nhất Nồng độ: 3.579166666666667</w:t>
      </w:r>
    </w:p>
    <w:p>
      <w:r>
        <w:t>Số liệu từ dfdry2: Lớn nhất Sức tải: 40.200299766719944</w:t>
      </w:r>
    </w:p>
    <w:p>
      <w:r>
        <w:t>Số liệu từ dfdry2: Lớn nhất Nồng độ: 7.208333333333333</w:t>
      </w:r>
    </w:p>
    <w:p>
      <w:r>
        <w:t>---------------------------------------------------------------------------</w:t>
      </w:r>
    </w:p>
    <w:p>
      <w:r>
        <w:t>Số liệu từ dfdry3: Trung bình Sức tải: -2.709033807388235</w:t>
      </w:r>
    </w:p>
    <w:p>
      <w:r>
        <w:t>Số liệu từ dfdry3: Trung bình Nồng độ: 3.6624387254901962</w:t>
      </w:r>
    </w:p>
    <w:p>
      <w:r>
        <w:t>Số liệu từ dfdry3: Nhỏ nhất Sức tải: -201.8971198368001</w:t>
      </w:r>
    </w:p>
    <w:p>
      <w:r>
        <w:t>Số liệu từ dfdry3: Nhỏ nhất Nồng độ: 2.4791666666666665</w:t>
      </w:r>
    </w:p>
    <w:p>
      <w:r>
        <w:t>Số liệu từ dfdry3: Lớn nhất Sức tải: 56.3272801632</w:t>
      </w:r>
    </w:p>
    <w:p>
      <w:r>
        <w:t>Số liệu từ dfdry3: Lớn nhất Nồng độ: 5.595833333333334</w:t>
      </w:r>
    </w:p>
    <w:p>
      <w:r>
        <w:t>---------------------------------------------------------------------------</w:t>
      </w:r>
    </w:p>
    <w:p>
      <w:r>
        <w:t>Số liệu từ dfdry4: Trung bình Sức tải: -83.4722557111059</w:t>
      </w:r>
    </w:p>
    <w:p>
      <w:r>
        <w:t>Số liệu từ dfdry4: Trung bình Nồng độ: 5.847120098039216</w:t>
      </w:r>
    </w:p>
    <w:p>
      <w:r>
        <w:t>Số liệu từ dfdry4: Nhỏ nhất Sức tải: -217.77488144640006</w:t>
      </w:r>
    </w:p>
    <w:p>
      <w:r>
        <w:t>Số liệu từ dfdry4: Nhỏ nhất Nồng độ: 4.7250000000000005</w:t>
      </w:r>
    </w:p>
    <w:p>
      <w:r>
        <w:t>Số liệu từ dfdry4: Lớn nhất Sức tải: -52.0038814464</w:t>
      </w:r>
    </w:p>
    <w:p>
      <w:r>
        <w:t>Số liệu từ dfdry4: Lớn nhất Nồng độ: 6.400000000000001</w:t>
      </w:r>
    </w:p>
    <w:p>
      <w:r>
        <w:t>---------------------------------------------------------------------------</w:t>
      </w:r>
    </w:p>
    <w:p>
      <w:r>
        <w:t>Số liệu từ dfdry5: Trung bình Sức tải: -1.8649319558823574</w:t>
      </w:r>
    </w:p>
    <w:p>
      <w:r>
        <w:t>Số liệu từ dfdry5: Trung bình Nồng độ: 0.49592524509803926</w:t>
      </w:r>
    </w:p>
    <w:p>
      <w:r>
        <w:t>Số liệu từ dfdry5: Nhỏ nhất Sức tải: -84.63333600000003</w:t>
      </w:r>
    </w:p>
    <w:p>
      <w:r>
        <w:t>Số liệu từ dfdry5: Nhỏ nhất Nồng độ: 0.0</w:t>
      </w:r>
    </w:p>
    <w:p>
      <w:r>
        <w:t>Số liệu từ dfdry5: Lớn nhất Sức tải: 123.27926400000001</w:t>
      </w:r>
    </w:p>
    <w:p>
      <w:r>
        <w:t>Số liệu từ dfdry5: Lớn nhất Nồng độ: 4.2625</w:t>
      </w:r>
    </w:p>
    <w:p>
      <w:r>
        <w:t>---------------------------------------------------------------------------</w:t>
      </w:r>
    </w:p>
    <w:p>
      <w:r>
        <w:t>Số liệu từ dfdry6: Trung bình Sức tải: 29.994263602941174</w:t>
      </w:r>
    </w:p>
    <w:p>
      <w:r>
        <w:t>Số liệu từ dfdry6: Trung bình Nồng độ: 0.9831801470588236</w:t>
      </w:r>
    </w:p>
    <w:p>
      <w:r>
        <w:t>Số liệu từ dfdry6: Nhỏ nhất Sức tải: -76.0104</w:t>
      </w:r>
    </w:p>
    <w:p>
      <w:r>
        <w:t>Số liệu từ dfdry6: Nhỏ nhất Nồng độ: 0.46249999999999997</w:t>
      </w:r>
    </w:p>
    <w:p>
      <w:r>
        <w:t>Số liệu từ dfdry6: Lớn nhất Sức tải: 102.1752</w:t>
      </w:r>
    </w:p>
    <w:p>
      <w:r>
        <w:t>Số liệu từ dfdry6: Lớn nhất Nồng độ: 4.416666666666667</w:t>
      </w:r>
    </w:p>
    <w:p>
      <w:r>
        <w:t>---------------------------------------------------------------------------</w:t>
      </w:r>
    </w:p>
    <w:p>
      <w:r>
        <w:t>Số liệu từ dfdry7: Trung bình Sức tải: 9.829012500000003</w:t>
      </w:r>
    </w:p>
    <w:p>
      <w:r>
        <w:t>Số liệu từ dfdry7: Trung bình Nồng độ: 2.5681372549019605</w:t>
      </w:r>
    </w:p>
    <w:p>
      <w:r>
        <w:t>Số liệu từ dfdry7: Nhỏ nhất Sức tải: 1.6524000000000003</w:t>
      </w:r>
    </w:p>
    <w:p>
      <w:r>
        <w:t>Số liệu từ dfdry7: Nhỏ nhất Nồng độ: 2.3</w:t>
      </w:r>
    </w:p>
    <w:p>
      <w:r>
        <w:t>Số liệu từ dfdry7: Lớn nhất Sức tải: 160.06410000000008</w:t>
      </w:r>
    </w:p>
    <w:p>
      <w:r>
        <w:t>Số liệu từ dfdry7: Lớn nhất Nồng độ: 3.5</w:t>
      </w:r>
    </w:p>
    <w:p>
      <w:r>
        <w:t>---------------------------------------------------------------------------</w:t>
      </w:r>
    </w:p>
    <w:p>
      <w:r>
        <w:t>Số liệu từ dfdry8: Trung bình Sức tải: -21.319048109875766</w:t>
      </w:r>
    </w:p>
    <w:p>
      <w:r>
        <w:t>Số liệu từ dfdry8: Trung bình Nồng độ: 2.379473039215686</w:t>
      </w:r>
    </w:p>
    <w:p>
      <w:r>
        <w:t>Số liệu từ dfdry8: Nhỏ nhất Sức tải: -62.60528083046397</w:t>
      </w:r>
    </w:p>
    <w:p>
      <w:r>
        <w:t>Số liệu từ dfdry8: Nhỏ nhất Nồng độ: 2.0875</w:t>
      </w:r>
    </w:p>
    <w:p>
      <w:r>
        <w:t>Số liệu từ dfdry8: Lớn nhất Sức tải: 38.892219169536</w:t>
      </w:r>
    </w:p>
    <w:p>
      <w:r>
        <w:t>Số liệu từ dfdry8: Lớn nhất Nồng độ: 4.3125</w:t>
      </w:r>
    </w:p>
    <w:p>
      <w:r>
        <w:t>---------------------------------------------------------------------------</w:t>
      </w:r>
    </w:p>
    <w:p>
      <w:r>
        <w:t>Số liệu từ dfdry9: Trung bình Sức tải: -22.69867888270588</w:t>
      </w:r>
    </w:p>
    <w:p>
      <w:r>
        <w:t>Số liệu từ dfdry9: Trung bình Nồng độ: 2.1338848039215685</w:t>
      </w:r>
    </w:p>
    <w:p>
      <w:r>
        <w:t>Số liệu từ dfdry9: Nhỏ nhất Sức tải: -84.13859836799999</w:t>
      </w:r>
    </w:p>
    <w:p>
      <w:r>
        <w:t>Số liệu từ dfdry9: Nhỏ nhất Nồng độ: 1.3291666666666668</w:t>
      </w:r>
    </w:p>
    <w:p>
      <w:r>
        <w:t>Số liệu từ dfdry9: Lớn nhất Sức tải: 40.08840163200002</w:t>
      </w:r>
    </w:p>
    <w:p>
      <w:r>
        <w:t>Số liệu từ dfdry9: Lớn nhất Nồng độ: 4.5375000000000005</w:t>
      </w:r>
    </w:p>
    <w:p>
      <w:r>
        <w:t>---------------------------------------------------------------------------</w:t>
      </w:r>
    </w:p>
    <w:p>
      <w:r>
        <w:t>Số liệu từ dfdry10: Trung bình Sức tải: -78.8658630876</w:t>
      </w:r>
    </w:p>
    <w:p>
      <w:r>
        <w:t>Số liệu từ dfdry10: Trung bình Nồng độ: 0.6327512254901961</w:t>
      </w:r>
    </w:p>
    <w:p>
      <w:r>
        <w:t>Số liệu từ dfdry10: Nhỏ nhất Sức tải: -255.63986933759998</w:t>
      </w:r>
    </w:p>
    <w:p>
      <w:r>
        <w:t>Số liệu từ dfdry10: Nhỏ nhất Nồng độ: 0.37083333333333335</w:t>
      </w:r>
    </w:p>
    <w:p>
      <w:r>
        <w:t>Số liệu từ dfdry10: Lớn nhất Sức tải: 40.50963066239999</w:t>
      </w:r>
    </w:p>
    <w:p>
      <w:r>
        <w:t>Số liệu từ dfdry10: Lớn nhất Nồng độ: 4.4125</w:t>
      </w:r>
    </w:p>
    <w:p>
      <w:r>
        <w:t>---------------------------------------------------------------------------</w:t>
      </w:r>
    </w:p>
    <w:p>
      <w:r>
        <w:t>Số liệu từ dfdry11: Trung bình Sức tải: -2.143166302376471</w:t>
      </w:r>
    </w:p>
    <w:p>
      <w:r>
        <w:t>Số liệu từ dfdry11: Trung bình Nồng độ: 1.1677696078431372</w:t>
      </w:r>
    </w:p>
    <w:p>
      <w:r>
        <w:t>Số liệu từ dfdry11: Nhỏ nhất Sức tải: -182.33666961120005</w:t>
      </w:r>
    </w:p>
    <w:p>
      <w:r>
        <w:t>Số liệu từ dfdry11: Nhỏ nhất Nồng độ: 0.9583333333333334</w:t>
      </w:r>
    </w:p>
    <w:p>
      <w:r>
        <w:t>Số liệu từ dfdry11: Lớn nhất Sức tải: 104.75568038880002</w:t>
      </w:r>
    </w:p>
    <w:p>
      <w:r>
        <w:t>Số liệu từ dfdry11: Lớn nhất Nồng độ: 4.720833333333333</w:t>
      </w:r>
    </w:p>
    <w:p>
      <w:r>
        <w:t>---------------------------------------------------------------------------</w:t>
      </w:r>
    </w:p>
    <w:p>
      <w:r>
        <w:t>Số liệu từ dfdry12: Trung bình Sức tải: -23.1127292641553</w:t>
      </w:r>
    </w:p>
    <w:p>
      <w:r>
        <w:t>Số liệu từ dfdry12: Trung bình Nồng độ: 1.0380821078431373</w:t>
      </w:r>
    </w:p>
    <w:p>
      <w:r>
        <w:t>Số liệu từ dfdry12: Nhỏ nhất Sức tải: -247.54530242592003</w:t>
      </w:r>
    </w:p>
    <w:p>
      <w:r>
        <w:t>Số liệu từ dfdry12: Nhỏ nhất Nồng độ: 0.625</w:t>
      </w:r>
    </w:p>
    <w:p>
      <w:r>
        <w:t>Số liệu từ dfdry12: Lớn nhất Sức tải: 109.00004757407997</w:t>
      </w:r>
    </w:p>
    <w:p>
      <w:r>
        <w:t>Số liệu từ dfdry12: Lớn nhất Nồng độ: 4.220833333333333</w:t>
      </w:r>
    </w:p>
    <w:p>
      <w:r>
        <w:t>---------------------------------------------------------------------------</w:t>
      </w:r>
    </w:p>
    <w:p>
      <w:r>
        <w:t>Số liệu từ dfdry13: Trung bình Sức tải: 13.6410559812</w:t>
      </w:r>
    </w:p>
    <w:p>
      <w:r>
        <w:t>Số liệu từ dfdry13: Trung bình Nồng độ: 1.225919117647059</w:t>
      </w:r>
    </w:p>
    <w:p>
      <w:r>
        <w:t>Số liệu từ dfdry13: Nhỏ nhất Sức tải: -173.28900026880004</w:t>
      </w:r>
    </w:p>
    <w:p>
      <w:r>
        <w:t>Số liệu từ dfdry13: Nhỏ nhất Nồng độ: 0.6124999999999999</w:t>
      </w:r>
    </w:p>
    <w:p>
      <w:r>
        <w:t>Số liệu từ dfdry13: Lớn nhất Sức tải: 143.0798997312</w:t>
      </w:r>
    </w:p>
    <w:p>
      <w:r>
        <w:t>Số liệu từ dfdry13: Lớn nhất Nồng độ: 4.7</w:t>
      </w:r>
    </w:p>
    <w:p>
      <w:r>
        <w:t>---------------------------------------------------------------------------</w:t>
      </w:r>
    </w:p>
    <w:p>
      <w:r>
        <w:t>Số liệu từ dfdry14: Trung bình Sức tải: -25.79284442647059</w:t>
      </w:r>
    </w:p>
    <w:p>
      <w:r>
        <w:t>Số liệu từ dfdry14: Trung bình Nồng độ: 0.7736519607843138</w:t>
      </w:r>
    </w:p>
    <w:p>
      <w:r>
        <w:t>Số liệu từ dfdry14: Nhỏ nhất Sức tải: -221.850072</w:t>
      </w:r>
    </w:p>
    <w:p>
      <w:r>
        <w:t>Số liệu từ dfdry14: Nhỏ nhất Nồng độ: 0.3208333333333333</w:t>
      </w:r>
    </w:p>
    <w:p>
      <w:r>
        <w:t>Số liệu từ dfdry14: Lớn nhất Sức tải: 143.82532799999998</w:t>
      </w:r>
    </w:p>
    <w:p>
      <w:r>
        <w:t>Số liệu từ dfdry14: Lớn nhất Nồng độ: 4.366666666666667</w:t>
      </w:r>
    </w:p>
    <w:p>
      <w:r>
        <w:t>---------------------------------------------------------------------------</w:t>
      </w:r>
    </w:p>
    <w:p>
      <w:r>
        <w:t>Số liệu từ dfdry15: Trung bình Sức tải: 25.657620364588237</w:t>
      </w:r>
    </w:p>
    <w:p>
      <w:r>
        <w:t>Số liệu từ dfdry15: Trung bình Nồng độ: 0.40557598039215687</w:t>
      </w:r>
    </w:p>
    <w:p>
      <w:r>
        <w:t>Số liệu từ dfdry15: Nhỏ nhất Sức tải: -208.57949985599998</w:t>
      </w:r>
    </w:p>
    <w:p>
      <w:r>
        <w:t>Số liệu từ dfdry15: Nhỏ nhất Nồng độ: 0.1625</w:t>
      </w:r>
    </w:p>
    <w:p>
      <w:r>
        <w:t>Số liệu từ dfdry15: Lớn nhất Sức tải: 236.88630014400002</w:t>
      </w:r>
    </w:p>
    <w:p>
      <w:r>
        <w:t>Số liệu từ dfdry15: Lớn nhất Nồng độ: 4.1000000000000005</w:t>
      </w:r>
    </w:p>
    <w:p>
      <w:r>
        <w:t>---------------------------------------------------------------------------</w:t>
      </w:r>
    </w:p>
    <w:p>
      <w:r>
        <w:t>Số liệu từ dfdry16: Trung bình Sức tải: -30.560744117647072</w:t>
      </w:r>
    </w:p>
    <w:p>
      <w:r>
        <w:t>Số liệu từ dfdry16: Trung bình Nồng độ: 8.07717524509804</w:t>
      </w:r>
    </w:p>
    <w:p>
      <w:r>
        <w:t>Số liệu từ dfdry16: Nhỏ nhất Sức tải: -472.9860000000002</w:t>
      </w:r>
    </w:p>
    <w:p>
      <w:r>
        <w:t>Số liệu từ dfdry16: Nhỏ nhất Nồng độ: 3.2000000000000006</w:t>
      </w:r>
    </w:p>
    <w:p>
      <w:r>
        <w:t>Số liệu từ dfdry16: Lớn nhất Sức tải: 12.441599999999989</w:t>
      </w:r>
    </w:p>
    <w:p>
      <w:r>
        <w:t>Số liệu từ dfdry16: Lớn nhất Nồng độ: 8.9</w:t>
      </w:r>
    </w:p>
    <w:p>
      <w:r>
        <w:t>---------------------------------------------------------------------------</w:t>
      </w:r>
    </w:p>
    <w:p>
      <w:r>
        <w:t>Số liệu từ dfdry17: Trung bình Sức tải: 27.350030802705888</w:t>
      </w:r>
    </w:p>
    <w:p>
      <w:r>
        <w:t>Số liệu từ dfdry17: Trung bình Nồng độ: 0.2940870098039216</w:t>
      </w:r>
    </w:p>
    <w:p>
      <w:r>
        <w:t>Số liệu từ dfdry17: Nhỏ nhất Sức tải: -79.26119971200002</w:t>
      </w:r>
    </w:p>
    <w:p>
      <w:r>
        <w:t>Số liệu từ dfdry17: Nhỏ nhất Nồng độ: 0.0</w:t>
      </w:r>
    </w:p>
    <w:p>
      <w:r>
        <w:t>Số liệu từ dfdry17: Lớn nhất Sức tải: 84.66480028800001</w:t>
      </w:r>
    </w:p>
    <w:p>
      <w:r>
        <w:t>Số liệu từ dfdry17: Lớn nhất Nồng độ: 4.783333333333333</w:t>
      </w:r>
    </w:p>
    <w:p>
      <w:r>
        <w:t>---------------------------------------------------------------------------</w:t>
      </w:r>
    </w:p>
    <w:p>
      <w:r>
        <w:t>Số liệu từ dfdry18: Trung bình Sức tải: -145.17790849482353</w:t>
      </w:r>
    </w:p>
    <w:p>
      <w:r>
        <w:t>Số liệu từ dfdry18: Trung bình Nồng độ: 0.3125612745098039</w:t>
      </w:r>
    </w:p>
    <w:p>
      <w:r>
        <w:t>Số liệu từ dfdry18: Nhỏ nhất Sức tải: -491.108373936</w:t>
      </w:r>
    </w:p>
    <w:p>
      <w:r>
        <w:t>Số liệu từ dfdry18: Nhỏ nhất Nồng độ: 0.1375</w:t>
      </w:r>
    </w:p>
    <w:p>
      <w:r>
        <w:t>Số liệu từ dfdry18: Lớn nhất Sức tải: 142.29362606400005</w:t>
      </w:r>
    </w:p>
    <w:p>
      <w:r>
        <w:t>Số liệu từ dfdry18: Lớn nhất Nồng độ: 3.845833333333333</w:t>
      </w:r>
    </w:p>
    <w:p>
      <w:r>
        <w:t>---------------------------------------------------------------------------</w:t>
      </w:r>
    </w:p>
    <w:p>
      <w:r>
        <w:t>Số liệu từ dfdry19: Trung bình Sức tải: 0.9431238970588341</w:t>
      </w:r>
    </w:p>
    <w:p>
      <w:r>
        <w:t>Số liệu từ dfdry19: Trung bình Nồng độ: 0.4648897058823529</w:t>
      </w:r>
    </w:p>
    <w:p>
      <w:r>
        <w:t>Số liệu từ dfdry19: Nhỏ nhất Sức tải: -486.94500000000005</w:t>
      </w:r>
    </w:p>
    <w:p>
      <w:r>
        <w:t>Số liệu từ dfdry19: Nhỏ nhất Nồng độ: 0.05833333333333334</w:t>
      </w:r>
    </w:p>
    <w:p>
      <w:r>
        <w:t>Số liệu từ dfdry19: Lớn nhất Sức tải: 324.1512</w:t>
      </w:r>
    </w:p>
    <w:p>
      <w:r>
        <w:t>Số liệu từ dfdry19: Lớn nhất Nồng độ: 4.916666666666667</w:t>
      </w:r>
    </w:p>
    <w:p>
      <w:r>
        <w:t>---------------------------------------------------------------------------</w:t>
      </w:r>
    </w:p>
    <w:p>
      <w:r>
        <w:t>Số liệu từ dfdry20: Trung bình Sức tải: -100.59282823595292</w:t>
      </w:r>
    </w:p>
    <w:p>
      <w:r>
        <w:t>Số liệu từ dfdry20: Trung bình Nồng độ: 1.9590379901960784</w:t>
      </w:r>
    </w:p>
    <w:p>
      <w:r>
        <w:t>Số liệu từ dfdry20: Nhỏ nhất Sức tải: -598.1579473536</w:t>
      </w:r>
    </w:p>
    <w:p>
      <w:r>
        <w:t>Số liệu từ dfdry20: Nhỏ nhất Nồng độ: 0.44166666666666665</w:t>
      </w:r>
    </w:p>
    <w:p>
      <w:r>
        <w:t>Số liệu từ dfdry20: Lớn nhất Sức tải: 337.5851026464001</w:t>
      </w:r>
    </w:p>
    <w:p>
      <w:r>
        <w:t>Số liệu từ dfdry20: Lớn nhất Nồng độ: 4.795833333333333</w:t>
      </w:r>
    </w:p>
    <w:p>
      <w:r>
        <w:t>---------------------------------------------------------------------------</w:t>
      </w:r>
    </w:p>
    <w:p>
      <w:r>
        <w:t>Số liệu từ dfdry21: Trung bình Sức tải: -55.71815955882352</w:t>
      </w:r>
    </w:p>
    <w:p>
      <w:r>
        <w:t>Số liệu từ dfdry21: Trung bình Nồng độ: 5.892677696078432</w:t>
      </w:r>
    </w:p>
    <w:p>
      <w:r>
        <w:t>Số liệu từ dfdry21: Nhỏ nhất Sức tải: -193.5629999999999</w:t>
      </w:r>
    </w:p>
    <w:p>
      <w:r>
        <w:t>Số liệu từ dfdry21: Nhỏ nhất Nồng độ: 4.920833333333333</w:t>
      </w:r>
    </w:p>
    <w:p>
      <w:r>
        <w:t>Số liệu từ dfdry21: Lớn nhất Sức tải: -3.9690000000000003</w:t>
      </w:r>
    </w:p>
    <w:p>
      <w:r>
        <w:t>Số liệu từ dfdry21: Lớn nhất Nồng độ: 6.599999999999999</w:t>
      </w:r>
    </w:p>
    <w:p>
      <w:r>
        <w:t>---------------------------------------------------------------------------</w:t>
      </w:r>
    </w:p>
    <w:p>
      <w:r>
        <w:t>Số liệu từ dfdry22: Trung bình Sức tải: -88.60050123416472</w:t>
      </w:r>
    </w:p>
    <w:p>
      <w:r>
        <w:t>Số liệu từ dfdry22: Trung bình Nồng độ: 3.8611213235294115</w:t>
      </w:r>
    </w:p>
    <w:p>
      <w:r>
        <w:t>Số liệu từ dfdry22: Nhỏ nhất Sức tải: -241.43909682240005</w:t>
      </w:r>
    </w:p>
    <w:p>
      <w:r>
        <w:t>Số liệu từ dfdry22: Nhỏ nhất Nồng độ: 2.2958333333333334</w:t>
      </w:r>
    </w:p>
    <w:p>
      <w:r>
        <w:t>Số liệu từ dfdry22: Lớn nhất Sức tải: 9.429603177599995</w:t>
      </w:r>
    </w:p>
    <w:p>
      <w:r>
        <w:t>Số liệu từ dfdry22: Lớn nhất Nồng độ: 5.316666666666667</w:t>
      </w:r>
    </w:p>
    <w:p>
      <w:r>
        <w:t>---------------------------------------------------------------------------</w:t>
      </w:r>
    </w:p>
    <w:p>
      <w:r>
        <w:t>Số liệu từ dfdry23: Trung bình Sức tải: -8.142855882352947</w:t>
      </w:r>
    </w:p>
    <w:p>
      <w:r>
        <w:t>Số liệu từ dfdry23: Trung bình Nồng độ: 3.117095588235294</w:t>
      </w:r>
    </w:p>
    <w:p>
      <w:r>
        <w:t>Số liệu từ dfdry23: Nhỏ nhất Sức tải: -293.85179999999997</w:t>
      </w:r>
    </w:p>
    <w:p>
      <w:r>
        <w:t>Số liệu từ dfdry23: Nhỏ nhất Nồng độ: 1.1500000000000001</w:t>
      </w:r>
    </w:p>
    <w:p>
      <w:r>
        <w:t>Số liệu từ dfdry23: Lớn nhất Sức tải: 413.3933999999999</w:t>
      </w:r>
    </w:p>
    <w:p>
      <w:r>
        <w:t>Số liệu từ dfdry23: Lớn nhất Nồng độ: 5.008333333333334</w:t>
      </w:r>
    </w:p>
    <w:p>
      <w:r>
        <w:t>---------------------------------------------------------------------------</w:t>
      </w:r>
    </w:p>
    <w:p>
      <w:r>
        <w:t>Số liệu từ dfdry24: Trung bình Sức tải: 20.675106193722378</w:t>
      </w:r>
    </w:p>
    <w:p>
      <w:r>
        <w:t>Số liệu từ dfdry24: Trung bình Nồng độ: 5.794362745098041</w:t>
      </w:r>
    </w:p>
    <w:p>
      <w:r>
        <w:t>Số liệu từ dfdry24: Nhỏ nhất Sức tải: -671.3827460121599</w:t>
      </w:r>
    </w:p>
    <w:p>
      <w:r>
        <w:t>Số liệu từ dfdry24: Nhỏ nhất Nồng độ: 5.0375000000000005</w:t>
      </w:r>
    </w:p>
    <w:p>
      <w:r>
        <w:t>Số liệu từ dfdry24: Lớn nhất Sức tải: 994.4092539878401</w:t>
      </w:r>
    </w:p>
    <w:p>
      <w:r>
        <w:t>Số liệu từ dfdry24: Lớn nhất Nồng độ: 7.2</w:t>
      </w:r>
    </w:p>
    <w:p>
      <w:r>
        <w:t>---------------------------------------------------------------------------</w:t>
      </w:r>
    </w:p>
    <w:p>
      <w:r>
        <w:t>Overall Min của Sức tải mùa khô: -671.3827460121599</w:t>
      </w:r>
    </w:p>
    <w:p>
      <w:r>
        <w:t>Overall Min của Nồng độ mùa khô: 0.0</w:t>
      </w:r>
    </w:p>
    <w:p>
      <w:r>
        <w:t>Overall Max của Sức tải mùa khô: 994.4092539878401</w:t>
      </w:r>
    </w:p>
    <w:p>
      <w:r>
        <w:t>Overall Max của Nồng độ mùa khô: 8.9</w:t>
      </w:r>
    </w:p>
    <w:p>
      <w:r>
        <w:t>Overall Trung bình của Sức tải mùa khô: -25.057131032746586</w:t>
      </w:r>
    </w:p>
    <w:p>
      <w:r>
        <w:t>Overall Trung bình của Nồng độ mùa khô: 2.6079337724673204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