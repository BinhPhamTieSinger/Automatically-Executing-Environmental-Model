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 và Max của Ltn và Cnn trong df001:</w:t>
      </w:r>
    </w:p>
    <w:p>
      <w:r>
        <w:t>Min Ltn: -2890.8432000000007, Max Ltn: 479.50964999999985</w:t>
      </w:r>
    </w:p>
    <w:p>
      <w:r>
        <w:t>Min Cnn: 2.175, Max Cnn: 11.029166666666669</w:t>
      </w:r>
    </w:p>
    <w:p>
      <w:r>
        <w:t>---------------------------------------------------------------------------</w:t>
      </w:r>
    </w:p>
    <w:p>
      <w:r>
        <w:t>Min và Max của Ltn và Cnn trong df002:</w:t>
      </w:r>
    </w:p>
    <w:p>
      <w:r>
        <w:t>Min Ltn: -2588.7883502332797, Max Ltn: 279.37574976672033</w:t>
      </w:r>
    </w:p>
    <w:p>
      <w:r>
        <w:t>Min Cnn: 3.2374999999999994, Max Cnn: 10.308333333333334</w:t>
      </w:r>
    </w:p>
    <w:p>
      <w:r>
        <w:t>---------------------------------------------------------------------------</w:t>
      </w:r>
    </w:p>
    <w:p>
      <w:r>
        <w:t>Min và Max của Ltn và Cnn trong df003:</w:t>
      </w:r>
    </w:p>
    <w:p>
      <w:r>
        <w:t>Min Ltn: -2257.1281198368, Max Ltn: 294.95238016319996</w:t>
      </w:r>
    </w:p>
    <w:p>
      <w:r>
        <w:t>Min Cnn: 2.4291666666666667, Max Cnn: 9.641666666666666</w:t>
      </w:r>
    </w:p>
    <w:p>
      <w:r>
        <w:t>---------------------------------------------------------------------------</w:t>
      </w:r>
    </w:p>
    <w:p>
      <w:r>
        <w:t>Min và Max của Ltn và Cnn trong df004:</w:t>
      </w:r>
    </w:p>
    <w:p>
      <w:r>
        <w:t>Min Ltn: -688.5882814464004, Max Ltn: -51.636681446400004</w:t>
      </w:r>
    </w:p>
    <w:p>
      <w:r>
        <w:t>Min Cnn: 4.7250000000000005, Max Cnn: 6.400000000000001</w:t>
      </w:r>
    </w:p>
    <w:p>
      <w:r>
        <w:t>---------------------------------------------------------------------------</w:t>
      </w:r>
    </w:p>
    <w:p>
      <w:r>
        <w:t>Min và Max của Ltn và Cnn trong df005:</w:t>
      </w:r>
    </w:p>
    <w:p>
      <w:r>
        <w:t>Min Ltn: -959.841486, Max Ltn: 342.03326400000003</w:t>
      </w:r>
    </w:p>
    <w:p>
      <w:r>
        <w:t>Min Cnn: 0.0, Max Cnn: 7.629166666666666</w:t>
      </w:r>
    </w:p>
    <w:p>
      <w:r>
        <w:t>---------------------------------------------------------------------------</w:t>
      </w:r>
    </w:p>
    <w:p>
      <w:r>
        <w:t>Min và Max của Ltn và Cnn trong df006:</w:t>
      </w:r>
    </w:p>
    <w:p>
      <w:r>
        <w:t>Min Ltn: -450.76409999999987, Max Ltn: 388.9318499999998</w:t>
      </w:r>
    </w:p>
    <w:p>
      <w:r>
        <w:t>Min Cnn: 0.425, Max Cnn: 7.341666666666666</w:t>
      </w:r>
    </w:p>
    <w:p>
      <w:r>
        <w:t>---------------------------------------------------------------------------</w:t>
      </w:r>
    </w:p>
    <w:p>
      <w:r>
        <w:t>Min và Max của Ltn và Cnn trong df007:</w:t>
      </w:r>
    </w:p>
    <w:p>
      <w:r>
        <w:t>Min Ltn: 1.6524000000000003, Max Ltn: 160.06410000000008</w:t>
      </w:r>
    </w:p>
    <w:p>
      <w:r>
        <w:t>Min Cnn: 2.3, Max Cnn: 3.5</w:t>
      </w:r>
    </w:p>
    <w:p>
      <w:r>
        <w:t>---------------------------------------------------------------------------</w:t>
      </w:r>
    </w:p>
    <w:p>
      <w:r>
        <w:t>Min và Max của Ltn và Cnn trong df008:</w:t>
      </w:r>
    </w:p>
    <w:p>
      <w:r>
        <w:t>Min Ltn: -87.66803083046402, Max Ltn: 51.550269169536016</w:t>
      </w:r>
    </w:p>
    <w:p>
      <w:r>
        <w:t>Min Cnn: 1.7458333333333333, Max Cnn: 4.875</w:t>
      </w:r>
    </w:p>
    <w:p>
      <w:r>
        <w:t>---------------------------------------------------------------------------</w:t>
      </w:r>
    </w:p>
    <w:p>
      <w:r>
        <w:t>Min và Max của Ltn và Cnn trong df009:</w:t>
      </w:r>
    </w:p>
    <w:p>
      <w:r>
        <w:t>Min Ltn: -137.96039836800006, Max Ltn: 59.59320163200002</w:t>
      </w:r>
    </w:p>
    <w:p>
      <w:r>
        <w:t>Min Cnn: 1.0708333333333333, Max Cnn: 5.6375</w:t>
      </w:r>
    </w:p>
    <w:p>
      <w:r>
        <w:t>---------------------------------------------------------------------------</w:t>
      </w:r>
    </w:p>
    <w:p>
      <w:r>
        <w:t>Min và Max của Ltn và Cnn trong df010:</w:t>
      </w:r>
    </w:p>
    <w:p>
      <w:r>
        <w:t>Min Ltn: -283.8908693376, Max Ltn: 408.21318066239996</w:t>
      </w:r>
    </w:p>
    <w:p>
      <w:r>
        <w:t>Min Cnn: 0.3333333333333333, Max Cnn: 4.4125</w:t>
      </w:r>
    </w:p>
    <w:p>
      <w:r>
        <w:t>---------------------------------------------------------------------------</w:t>
      </w:r>
    </w:p>
    <w:p>
      <w:r>
        <w:t>Min và Max của Ltn và Cnn trong df011:</w:t>
      </w:r>
    </w:p>
    <w:p>
      <w:r>
        <w:t>Min Ltn: -197.14166961120003, Max Ltn: 598.8678303888</w:t>
      </w:r>
    </w:p>
    <w:p>
      <w:r>
        <w:t>Min Cnn: 0.7583333333333333, Max Cnn: 4.720833333333333</w:t>
      </w:r>
    </w:p>
    <w:p>
      <w:r>
        <w:t>---------------------------------------------------------------------------</w:t>
      </w:r>
    </w:p>
    <w:p>
      <w:r>
        <w:t>Min và Max của Ltn và Cnn trong df012:</w:t>
      </w:r>
    </w:p>
    <w:p>
      <w:r>
        <w:t>Min Ltn: -273.09630242592004, Max Ltn: 578.4989975740801</w:t>
      </w:r>
    </w:p>
    <w:p>
      <w:r>
        <w:t>Min Cnn: 0.625, Max Cnn: 4.220833333333333</w:t>
      </w:r>
    </w:p>
    <w:p>
      <w:r>
        <w:t>---------------------------------------------------------------------------</w:t>
      </w:r>
    </w:p>
    <w:p>
      <w:r>
        <w:t>Min và Max của Ltn và Cnn trong df013:</w:t>
      </w:r>
    </w:p>
    <w:p>
      <w:r>
        <w:t>Min Ltn: -234.50700026880003, Max Ltn: 587.0570997312001</w:t>
      </w:r>
    </w:p>
    <w:p>
      <w:r>
        <w:t>Min Cnn: 0.6124999999999999, Max Cnn: 4.7</w:t>
      </w:r>
    </w:p>
    <w:p>
      <w:r>
        <w:t>---------------------------------------------------------------------------</w:t>
      </w:r>
    </w:p>
    <w:p>
      <w:r>
        <w:t>Min và Max của Ltn và Cnn trong df014:</w:t>
      </w:r>
    </w:p>
    <w:p>
      <w:r>
        <w:t>Min Ltn: -322.00837200000007, Max Ltn: 518.3540280000001</w:t>
      </w:r>
    </w:p>
    <w:p>
      <w:r>
        <w:t>Min Cnn: 0.3125, Max Cnn: 4.366666666666667</w:t>
      </w:r>
    </w:p>
    <w:p>
      <w:r>
        <w:t>---------------------------------------------------------------------------</w:t>
      </w:r>
    </w:p>
    <w:p>
      <w:r>
        <w:t>Min và Max của Ltn và Cnn trong df015:</w:t>
      </w:r>
    </w:p>
    <w:p>
      <w:r>
        <w:t>Min Ltn: -312.776999856, Max Ltn: 566.841600144</w:t>
      </w:r>
    </w:p>
    <w:p>
      <w:r>
        <w:t>Min Cnn: 0.15, Max Cnn: 4.1000000000000005</w:t>
      </w:r>
    </w:p>
    <w:p>
      <w:r>
        <w:t>---------------------------------------------------------------------------</w:t>
      </w:r>
    </w:p>
    <w:p>
      <w:r>
        <w:t>Min và Max của Ltn và Cnn trong df016:</w:t>
      </w:r>
    </w:p>
    <w:p>
      <w:r>
        <w:t>Min Ltn: -472.9860000000002, Max Ltn: 12.441599999999989</w:t>
      </w:r>
    </w:p>
    <w:p>
      <w:r>
        <w:t>Min Cnn: 3.2000000000000006, Max Cnn: 8.9</w:t>
      </w:r>
    </w:p>
    <w:p>
      <w:r>
        <w:t>---------------------------------------------------------------------------</w:t>
      </w:r>
    </w:p>
    <w:p>
      <w:r>
        <w:t>Min và Max của Ltn và Cnn trong df017:</w:t>
      </w:r>
    </w:p>
    <w:p>
      <w:r>
        <w:t>Min Ltn: -79.26119971200002, Max Ltn: 128.394000288</w:t>
      </w:r>
    </w:p>
    <w:p>
      <w:r>
        <w:t>Min Cnn: 0.0, Max Cnn: 4.783333333333333</w:t>
      </w:r>
    </w:p>
    <w:p>
      <w:r>
        <w:t>---------------------------------------------------------------------------</w:t>
      </w:r>
    </w:p>
    <w:p>
      <w:r>
        <w:t>Min và Max của Ltn và Cnn trong df018:</w:t>
      </w:r>
    </w:p>
    <w:p>
      <w:r>
        <w:t>Min Ltn: -558.190773936, Max Ltn: 355.12382606399996</w:t>
      </w:r>
    </w:p>
    <w:p>
      <w:r>
        <w:t>Min Cnn: 0.125, Max Cnn: 3.845833333333333</w:t>
      </w:r>
    </w:p>
    <w:p>
      <w:r>
        <w:t>---------------------------------------------------------------------------</w:t>
      </w:r>
    </w:p>
    <w:p>
      <w:r>
        <w:t>Min và Max của Ltn và Cnn trong df019:</w:t>
      </w:r>
    </w:p>
    <w:p>
      <w:r>
        <w:t>Min Ltn: -486.94500000000005, Max Ltn: 554.7852</w:t>
      </w:r>
    </w:p>
    <w:p>
      <w:r>
        <w:t>Min Cnn: 0.05833333333333334, Max Cnn: 4.916666666666667</w:t>
      </w:r>
    </w:p>
    <w:p>
      <w:r>
        <w:t>---------------------------------------------------------------------------</w:t>
      </w:r>
    </w:p>
    <w:p>
      <w:r>
        <w:t>Min và Max của Ltn và Cnn trong df020:</w:t>
      </w:r>
    </w:p>
    <w:p>
      <w:r>
        <w:t>Min Ltn: -598.1579473536, Max Ltn: 445.92080264640003</w:t>
      </w:r>
    </w:p>
    <w:p>
      <w:r>
        <w:t>Min Cnn: 0.44166666666666665, Max Cnn: 4.795833333333333</w:t>
      </w:r>
    </w:p>
    <w:p>
      <w:r>
        <w:t>---------------------------------------------------------------------------</w:t>
      </w:r>
    </w:p>
    <w:p>
      <w:r>
        <w:t>Min và Max của Ltn và Cnn trong df021:</w:t>
      </w:r>
    </w:p>
    <w:p>
      <w:r>
        <w:t>Min Ltn: -365.9741999999998, Max Ltn: -3.9690000000000003</w:t>
      </w:r>
    </w:p>
    <w:p>
      <w:r>
        <w:t>Min Cnn: 4.920833333333333, Max Cnn: 6.599999999999999</w:t>
      </w:r>
    </w:p>
    <w:p>
      <w:r>
        <w:t>---------------------------------------------------------------------------</w:t>
      </w:r>
    </w:p>
    <w:p>
      <w:r>
        <w:t>Min và Max của Ltn và Cnn trong df022:</w:t>
      </w:r>
    </w:p>
    <w:p>
      <w:r>
        <w:t>Min Ltn: -241.43909682240005, Max Ltn: 301.00575317760007</w:t>
      </w:r>
    </w:p>
    <w:p>
      <w:r>
        <w:t>Min Cnn: 1.4875, Max Cnn: 5.3875</w:t>
      </w:r>
    </w:p>
    <w:p>
      <w:r>
        <w:t>---------------------------------------------------------------------------</w:t>
      </w:r>
    </w:p>
    <w:p>
      <w:r>
        <w:t>Min và Max của Ltn và Cnn trong df023:</w:t>
      </w:r>
    </w:p>
    <w:p>
      <w:r>
        <w:t>Min Ltn: -293.85179999999997, Max Ltn: 436.15259999999995</w:t>
      </w:r>
    </w:p>
    <w:p>
      <w:r>
        <w:t>Min Cnn: 1.1500000000000001, Max Cnn: 5.125</w:t>
      </w:r>
    </w:p>
    <w:p>
      <w:r>
        <w:t>---------------------------------------------------------------------------</w:t>
      </w:r>
    </w:p>
    <w:p>
      <w:r>
        <w:t>Min và Max của Ltn và Cnn trong df024:</w:t>
      </w:r>
    </w:p>
    <w:p>
      <w:r>
        <w:t>Min Ltn: -671.3827460121599, Max Ltn: 994.4092539878401</w:t>
      </w:r>
    </w:p>
    <w:p>
      <w:r>
        <w:t>Min Cnn: 5.0375000000000005, Max Cnn: 7.2</w:t>
      </w:r>
    </w:p>
    <w:p>
      <w:r>
        <w:t>----------------------------------------------------------------------------------------------------</w:t>
      </w:r>
    </w:p>
    <w:p>
      <w:r>
        <w:t>Overall Min của Ltn: -2890.8432000000007</w:t>
      </w:r>
    </w:p>
    <w:p>
      <w:r>
        <w:t>Overall Min của Cnn: 0.0</w:t>
      </w:r>
    </w:p>
    <w:p>
      <w:r>
        <w:t>----------------------------------------------------------------------------------------------------</w:t>
      </w:r>
    </w:p>
    <w:p>
      <w:r>
        <w:t>Overall Max của Ltn: 994.4092539878401</w:t>
      </w:r>
    </w:p>
    <w:p>
      <w:r>
        <w:t>Overall Max của Cnn: 11.029166666666669</w:t>
      </w:r>
    </w:p>
    <w:p>
      <w:r>
        <w:t>----------------------------------------------------------------------------------------------------</w:t>
      </w:r>
    </w:p>
    <w:p>
      <w:r>
        <w:t>Overall Average của Ltn: -160.6695569496986</w:t>
      </w:r>
    </w:p>
    <w:p>
      <w:r>
        <w:t>Overall Average của Cnn: 0.24034246575342463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