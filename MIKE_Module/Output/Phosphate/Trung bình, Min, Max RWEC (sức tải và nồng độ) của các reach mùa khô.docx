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dfdry1: Trung bình Sức tải: 1.5964415338235298</w:t>
      </w:r>
    </w:p>
    <w:p>
      <w:r>
        <w:t>Số liệu từ dfdry1: Trung bình Nồng độ: 0.03941335784313726</w:t>
      </w:r>
    </w:p>
    <w:p>
      <w:r>
        <w:t>Số liệu từ dfdry1: Nhỏ nhất Sức tải: -0.7819199999999988</w:t>
      </w:r>
    </w:p>
    <w:p>
      <w:r>
        <w:t>Số liệu từ dfdry1: Nhỏ nhất Nồng độ: 0.019</w:t>
      </w:r>
    </w:p>
    <w:p>
      <w:r>
        <w:t>Số liệu từ dfdry1: Lớn nhất Sức tải: 11.400246000000003</w:t>
      </w:r>
    </w:p>
    <w:p>
      <w:r>
        <w:t>Số liệu từ dfdry1: Lớn nhất Nồng độ: 0.11</w:t>
      </w:r>
    </w:p>
    <w:p>
      <w:r>
        <w:t>---------------------------------------------------------------------------</w:t>
      </w:r>
    </w:p>
    <w:p>
      <w:r>
        <w:t>Số liệu từ dfdry2: Trung bình Sức tải: -84.63378708033882</w:t>
      </w:r>
    </w:p>
    <w:p>
      <w:r>
        <w:t>Số liệu từ dfdry2: Trung bình Nồng độ: 4.025906433823529</w:t>
      </w:r>
    </w:p>
    <w:p>
      <w:r>
        <w:t>Số liệu từ dfdry2: Nhỏ nhất Sức tải: -265.24384358328</w:t>
      </w:r>
    </w:p>
    <w:p>
      <w:r>
        <w:t>Số liệu từ dfdry2: Nhỏ nhất Nồng độ: 0.6596958333333334</w:t>
      </w:r>
    </w:p>
    <w:p>
      <w:r>
        <w:t>Số liệu từ dfdry2: Lớn nhất Sức tải: -9.177078833280001</w:t>
      </w:r>
    </w:p>
    <w:p>
      <w:r>
        <w:t>Số liệu từ dfdry2: Lớn nhất Nồng độ: 6.506333333333333</w:t>
      </w:r>
    </w:p>
    <w:p>
      <w:r>
        <w:t>---------------------------------------------------------------------------</w:t>
      </w:r>
    </w:p>
    <w:p>
      <w:r>
        <w:t>Số liệu từ dfdry3: Trung bình Sức tải: -99.65845451694705</w:t>
      </w:r>
    </w:p>
    <w:p>
      <w:r>
        <w:t>Số liệu từ dfdry3: Trung bình Nồng độ: 4.117117738970588</w:t>
      </w:r>
    </w:p>
    <w:p>
      <w:r>
        <w:t>Số liệu từ dfdry3: Nhỏ nhất Sức tải: -322.53353113680004</w:t>
      </w:r>
    </w:p>
    <w:p>
      <w:r>
        <w:t>Số liệu từ dfdry3: Nhỏ nhất Nồng độ: 0.630175</w:t>
      </w:r>
    </w:p>
    <w:p>
      <w:r>
        <w:t>Số liệu từ dfdry3: Lớn nhất Sức tải: -3.781117936799999</w:t>
      </w:r>
    </w:p>
    <w:p>
      <w:r>
        <w:t>Số liệu từ dfdry3: Lớn nhất Nồng độ: 6.568145833333333</w:t>
      </w:r>
    </w:p>
    <w:p>
      <w:r>
        <w:t>---------------------------------------------------------------------------</w:t>
      </w:r>
    </w:p>
    <w:p>
      <w:r>
        <w:t>Số liệu từ dfdry4: Trung bình Sức tải: -48.475455839047065</w:t>
      </w:r>
    </w:p>
    <w:p>
      <w:r>
        <w:t>Số liệu từ dfdry4: Trung bình Nồng độ: 0.07664203431372549</w:t>
      </w:r>
    </w:p>
    <w:p>
      <w:r>
        <w:t>Số liệu từ dfdry4: Nhỏ nhất Sức tải: -48.83310944640001</w:t>
      </w:r>
    </w:p>
    <w:p>
      <w:r>
        <w:t>Số liệu từ dfdry4: Nhỏ nhất Nồng độ: 0.05840000000000001</w:t>
      </w:r>
    </w:p>
    <w:p>
      <w:r>
        <w:t>Số liệu từ dfdry4: Lớn nhất Sức tải: -46.1653564464</w:t>
      </w:r>
    </w:p>
    <w:p>
      <w:r>
        <w:t>Số liệu từ dfdry4: Lớn nhất Nồng độ: 0.09000000000000001</w:t>
      </w:r>
    </w:p>
    <w:p>
      <w:r>
        <w:t>---------------------------------------------------------------------------</w:t>
      </w:r>
    </w:p>
    <w:p>
      <w:r>
        <w:t>Số liệu từ dfdry5: Trung bình Sức tải: -89.07702920735295</w:t>
      </w:r>
    </w:p>
    <w:p>
      <w:r>
        <w:t>Số liệu từ dfdry5: Trung bình Nồng độ: 1.962536856617647</w:t>
      </w:r>
    </w:p>
    <w:p>
      <w:r>
        <w:t>Số liệu từ dfdry5: Nhỏ nhất Sức tải: -263.46312000000006</w:t>
      </w:r>
    </w:p>
    <w:p>
      <w:r>
        <w:t>Số liệu từ dfdry5: Nhỏ nhất Nồng độ: 0.15686666666666668</w:t>
      </w:r>
    </w:p>
    <w:p>
      <w:r>
        <w:t>Số liệu từ dfdry5: Lớn nhất Sức tải: -57.88811250000001</w:t>
      </w:r>
    </w:p>
    <w:p>
      <w:r>
        <w:t>Số liệu từ dfdry5: Lớn nhất Nồng độ: 3.5237166666666666</w:t>
      </w:r>
    </w:p>
    <w:p>
      <w:r>
        <w:t>---------------------------------------------------------------------------</w:t>
      </w:r>
    </w:p>
    <w:p>
      <w:r>
        <w:t>Số liệu từ dfdry6: Trung bình Sức tải: -28.705250226838235</w:t>
      </w:r>
    </w:p>
    <w:p>
      <w:r>
        <w:t>Số liệu từ dfdry6: Trung bình Nồng độ: 2.567720649509804</w:t>
      </w:r>
    </w:p>
    <w:p>
      <w:r>
        <w:t>Số liệu từ dfdry6: Nhỏ nhất Sức tải: -146.3867568</w:t>
      </w:r>
    </w:p>
    <w:p>
      <w:r>
        <w:t>Số liệu từ dfdry6: Nhỏ nhất Nồng độ: 0.24157916666666665</w:t>
      </w:r>
    </w:p>
    <w:p>
      <w:r>
        <w:t>Số liệu từ dfdry6: Lớn nhất Sức tải: 50.7110544</w:t>
      </w:r>
    </w:p>
    <w:p>
      <w:r>
        <w:t>Số liệu từ dfdry6: Lớn nhất Nồng độ: 5.072608333333333</w:t>
      </w:r>
    </w:p>
    <w:p>
      <w:r>
        <w:t>---------------------------------------------------------------------------</w:t>
      </w:r>
    </w:p>
    <w:p>
      <w:r>
        <w:t>Số liệu từ dfdry7: Trung bình Sức tải: 0.6901631470588235</w:t>
      </w:r>
    </w:p>
    <w:p>
      <w:r>
        <w:t>Số liệu từ dfdry7: Trung bình Nồng độ: 0.012281862745098038</w:t>
      </w:r>
    </w:p>
    <w:p>
      <w:r>
        <w:t>Số liệu từ dfdry7: Nhỏ nhất Sức tải: 0.08261999999999999</w:t>
      </w:r>
    </w:p>
    <w:p>
      <w:r>
        <w:t>Số liệu từ dfdry7: Nhỏ nhất Nồng độ: 0.0030000000000000005</w:t>
      </w:r>
    </w:p>
    <w:p>
      <w:r>
        <w:t>Số liệu từ dfdry7: Lớn nhất Sức tải: 8.401248</w:t>
      </w:r>
    </w:p>
    <w:p>
      <w:r>
        <w:t>Số liệu từ dfdry7: Lớn nhất Nồng độ: 0.017333333333333333</w:t>
      </w:r>
    </w:p>
    <w:p>
      <w:r>
        <w:t>---------------------------------------------------------------------------</w:t>
      </w:r>
    </w:p>
    <w:p>
      <w:r>
        <w:t>Số liệu từ dfdry8: Trung bình Sức tải: -39.36571953891989</w:t>
      </w:r>
    </w:p>
    <w:p>
      <w:r>
        <w:t>Số liệu từ dfdry8: Trung bình Nồng độ: 1.1857082414215687</w:t>
      </w:r>
    </w:p>
    <w:p>
      <w:r>
        <w:t>Số liệu từ dfdry8: Nhỏ nhất Sức tải: -55.253205580464</w:t>
      </w:r>
    </w:p>
    <w:p>
      <w:r>
        <w:t>Số liệu từ dfdry8: Nhỏ nhất Nồng độ: 0.1416375</w:t>
      </w:r>
    </w:p>
    <w:p>
      <w:r>
        <w:t>Số liệu từ dfdry8: Lớn nhất Sức tải: -32.196530830464</w:t>
      </w:r>
    </w:p>
    <w:p>
      <w:r>
        <w:t>Số liệu từ dfdry8: Lớn nhất Nồng độ: 1.9937708333333333</w:t>
      </w:r>
    </w:p>
    <w:p>
      <w:r>
        <w:t>---------------------------------------------------------------------------</w:t>
      </w:r>
    </w:p>
    <w:p>
      <w:r>
        <w:t>Số liệu từ dfdry9: Trung bình Sức tải: -44.35707464814706</w:t>
      </w:r>
    </w:p>
    <w:p>
      <w:r>
        <w:t>Số liệu từ dfdry9: Trung bình Nồng độ: 1.663164093137255</w:t>
      </w:r>
    </w:p>
    <w:p>
      <w:r>
        <w:t>Số liệu từ dfdry9: Nhỏ nhất Sức tải: -63.10728316800001</w:t>
      </w:r>
    </w:p>
    <w:p>
      <w:r>
        <w:t>Số liệu từ dfdry9: Nhỏ nhất Nồng độ: 0.1722875</w:t>
      </w:r>
    </w:p>
    <w:p>
      <w:r>
        <w:t>Số liệu từ dfdry9: Lớn nhất Sức tải: -32.675571468</w:t>
      </w:r>
    </w:p>
    <w:p>
      <w:r>
        <w:t>Số liệu từ dfdry9: Lớn nhất Nồng độ: 2.9701958333333334</w:t>
      </w:r>
    </w:p>
    <w:p>
      <w:r>
        <w:t>---------------------------------------------------------------------------</w:t>
      </w:r>
    </w:p>
    <w:p>
      <w:r>
        <w:t>Số liệu từ dfdry10: Trung bình Sức tải: -104.11895250267352</w:t>
      </w:r>
    </w:p>
    <w:p>
      <w:r>
        <w:t>Số liệu từ dfdry10: Trung bình Nồng độ: 1.7593282781862745</w:t>
      </w:r>
    </w:p>
    <w:p>
      <w:r>
        <w:t>Số liệu từ dfdry10: Nhỏ nhất Sức tải: -184.2922451376</w:t>
      </w:r>
    </w:p>
    <w:p>
      <w:r>
        <w:t>Số liệu từ dfdry10: Nhỏ nhất Nồng độ: 0.1778833333333333</w:t>
      </w:r>
    </w:p>
    <w:p>
      <w:r>
        <w:t>Số liệu từ dfdry10: Lớn nhất Sức tải: 19.3563456624</w:t>
      </w:r>
    </w:p>
    <w:p>
      <w:r>
        <w:t>Số liệu từ dfdry10: Lớn nhất Nồng độ: 3.7137625</w:t>
      </w:r>
    </w:p>
    <w:p>
      <w:r>
        <w:t>---------------------------------------------------------------------------</w:t>
      </w:r>
    </w:p>
    <w:p>
      <w:r>
        <w:t>Số liệu từ dfdry11: Trung bình Sức tải: -26.425510727744122</w:t>
      </w:r>
    </w:p>
    <w:p>
      <w:r>
        <w:t>Số liệu từ dfdry11: Trung bình Nồng độ: 2.4404498161764705</w:t>
      </w:r>
    </w:p>
    <w:p>
      <w:r>
        <w:t>Số liệu từ dfdry11: Nhỏ nhất Sức tải: -142.7774724612</w:t>
      </w:r>
    </w:p>
    <w:p>
      <w:r>
        <w:t>Số liệu từ dfdry11: Nhỏ nhất Nồng độ: 0.17779583333333335</w:t>
      </w:r>
    </w:p>
    <w:p>
      <w:r>
        <w:t>Số liệu từ dfdry11: Lớn nhất Sức tải: 158.58495758880005</w:t>
      </w:r>
    </w:p>
    <w:p>
      <w:r>
        <w:t>Số liệu từ dfdry11: Lớn nhất Nồng độ: 5.3860166666666665</w:t>
      </w:r>
    </w:p>
    <w:p>
      <w:r>
        <w:t>---------------------------------------------------------------------------</w:t>
      </w:r>
    </w:p>
    <w:p>
      <w:r>
        <w:t>Số liệu từ dfdry12: Trung bình Sức tải: -60.070836970037654</w:t>
      </w:r>
    </w:p>
    <w:p>
      <w:r>
        <w:t>Số liệu từ dfdry12: Trung bình Nồng độ: 4.165157199754902</w:t>
      </w:r>
    </w:p>
    <w:p>
      <w:r>
        <w:t>Số liệu từ dfdry12: Nhỏ nhất Sức tải: -307.82859302591993</w:t>
      </w:r>
    </w:p>
    <w:p>
      <w:r>
        <w:t>Số liệu từ dfdry12: Nhỏ nhất Nồng độ: 0.400375</w:t>
      </w:r>
    </w:p>
    <w:p>
      <w:r>
        <w:t>Số liệu từ dfdry12: Lớn nhất Sức tải: 212.25209757408</w:t>
      </w:r>
    </w:p>
    <w:p>
      <w:r>
        <w:t>Số liệu từ dfdry12: Lớn nhất Nồng độ: 6.236274999999999</w:t>
      </w:r>
    </w:p>
    <w:p>
      <w:r>
        <w:t>---------------------------------------------------------------------------</w:t>
      </w:r>
    </w:p>
    <w:p>
      <w:r>
        <w:t>Số liệu từ dfdry13: Trung bình Sức tải: -31.693048901152945</w:t>
      </w:r>
    </w:p>
    <w:p>
      <w:r>
        <w:t>Số liệu từ dfdry13: Trung bình Nồng độ: 5.201779074754902</w:t>
      </w:r>
    </w:p>
    <w:p>
      <w:r>
        <w:t>Số liệu từ dfdry13: Nhỏ nhất Sức tải: -306.9099302688</w:t>
      </w:r>
    </w:p>
    <w:p>
      <w:r>
        <w:t>Số liệu từ dfdry13: Nhỏ nhất Nồng độ: 1.1909083333333335</w:t>
      </w:r>
    </w:p>
    <w:p>
      <w:r>
        <w:t>Số liệu từ dfdry13: Lớn nhất Sức tải: 292.2615934812</w:t>
      </w:r>
    </w:p>
    <w:p>
      <w:r>
        <w:t>Số liệu từ dfdry13: Lớn nhất Nồng độ: 7.306558333333332</w:t>
      </w:r>
    </w:p>
    <w:p>
      <w:r>
        <w:t>---------------------------------------------------------------------------</w:t>
      </w:r>
    </w:p>
    <w:p>
      <w:r>
        <w:t>Số liệu từ dfdry14: Trung bình Sức tải: -89.75550709191177</w:t>
      </w:r>
    </w:p>
    <w:p>
      <w:r>
        <w:t>Số liệu từ dfdry14: Trung bình Nồng độ: 4.243245863970588</w:t>
      </w:r>
    </w:p>
    <w:p>
      <w:r>
        <w:t>Số liệu từ dfdry14: Nhỏ nhất Sức tải: -308.343807</w:t>
      </w:r>
    </w:p>
    <w:p>
      <w:r>
        <w:t>Số liệu từ dfdry14: Nhỏ nhất Nồng độ: 0.28215</w:t>
      </w:r>
    </w:p>
    <w:p>
      <w:r>
        <w:t>Số liệu từ dfdry14: Lớn nhất Sức tải: 172.97866800000003</w:t>
      </w:r>
    </w:p>
    <w:p>
      <w:r>
        <w:t>Số liệu từ dfdry14: Lớn nhất Nồng độ: 6.835845833333333</w:t>
      </w:r>
    </w:p>
    <w:p>
      <w:r>
        <w:t>---------------------------------------------------------------------------</w:t>
      </w:r>
    </w:p>
    <w:p>
      <w:r>
        <w:t>Số liệu từ dfdry15: Trung bình Sức tải: -23.231594440191177</w:t>
      </w:r>
    </w:p>
    <w:p>
      <w:r>
        <w:t>Số liệu từ dfdry15: Trung bình Nồng độ: 2.256788020833333</w:t>
      </w:r>
    </w:p>
    <w:p>
      <w:r>
        <w:t>Số liệu từ dfdry15: Nhỏ nhất Sức tải: -205.755787206</w:t>
      </w:r>
    </w:p>
    <w:p>
      <w:r>
        <w:t>Số liệu từ dfdry15: Nhỏ nhất Nồng độ: 0.17345833333333335</w:t>
      </w:r>
    </w:p>
    <w:p>
      <w:r>
        <w:t>Số liệu từ dfdry15: Lớn nhất Sức tải: 150.512041944</w:t>
      </w:r>
    </w:p>
    <w:p>
      <w:r>
        <w:t>Số liệu từ dfdry15: Lớn nhất Nồng độ: 5.305725</w:t>
      </w:r>
    </w:p>
    <w:p>
      <w:r>
        <w:t>---------------------------------------------------------------------------</w:t>
      </w:r>
    </w:p>
    <w:p>
      <w:r>
        <w:t>Số liệu từ dfdry16: Trung bình Sức tải: 0.8554369897058823</w:t>
      </w:r>
    </w:p>
    <w:p>
      <w:r>
        <w:t>Số liệu từ dfdry16: Trung bình Nồng độ: 0.008583884803921568</w:t>
      </w:r>
    </w:p>
    <w:p>
      <w:r>
        <w:t>Số liệu từ dfdry16: Nhỏ nhất Sức tải: 0.14904</w:t>
      </w:r>
    </w:p>
    <w:p>
      <w:r>
        <w:t>Số liệu từ dfdry16: Nhỏ nhất Nồng độ: 0.008</w:t>
      </w:r>
    </w:p>
    <w:p>
      <w:r>
        <w:t>Số liệu từ dfdry16: Lớn nhất Sức tải: 8.899605000000001</w:t>
      </w:r>
    </w:p>
    <w:p>
      <w:r>
        <w:t>Số liệu từ dfdry16: Lớn nhất Nồng độ: 0.02</w:t>
      </w:r>
    </w:p>
    <w:p>
      <w:r>
        <w:t>---------------------------------------------------------------------------</w:t>
      </w:r>
    </w:p>
    <w:p>
      <w:r>
        <w:t>Số liệu từ dfdry17: Trung bình Sức tải: -3.926602287</w:t>
      </w:r>
    </w:p>
    <w:p>
      <w:r>
        <w:t>Số liệu từ dfdry17: Trung bình Nồng độ: 0.32454751838235296</w:t>
      </w:r>
    </w:p>
    <w:p>
      <w:r>
        <w:t>Số liệu từ dfdry17: Nhỏ nhất Sức tải: -15.071237712000002</w:t>
      </w:r>
    </w:p>
    <w:p>
      <w:r>
        <w:t>Số liệu từ dfdry17: Nhỏ nhất Nồng độ: 0.10644166666666666</w:t>
      </w:r>
    </w:p>
    <w:p>
      <w:r>
        <w:t>Số liệu từ dfdry17: Lớn nhất Sức tải: -1.331259462</w:t>
      </w:r>
    </w:p>
    <w:p>
      <w:r>
        <w:t>Số liệu từ dfdry17: Lớn nhất Nồng độ: 0.8098791666666667</w:t>
      </w:r>
    </w:p>
    <w:p>
      <w:r>
        <w:t>---------------------------------------------------------------------------</w:t>
      </w:r>
    </w:p>
    <w:p>
      <w:r>
        <w:t>Số liệu từ dfdry18: Trung bình Sức tải: -145.96216492791177</w:t>
      </w:r>
    </w:p>
    <w:p>
      <w:r>
        <w:t>Số liệu từ dfdry18: Trung bình Nồng độ: 1.311003125</w:t>
      </w:r>
    </w:p>
    <w:p>
      <w:r>
        <w:t>Số liệu từ dfdry18: Nhỏ nhất Sức tải: -248.76406713600002</w:t>
      </w:r>
    </w:p>
    <w:p>
      <w:r>
        <w:t>Số liệu từ dfdry18: Nhỏ nhất Nồng độ: 0.14597916666666666</w:t>
      </w:r>
    </w:p>
    <w:p>
      <w:r>
        <w:t>Số liệu từ dfdry18: Lớn nhất Sức tải: -26.60515293600001</w:t>
      </w:r>
    </w:p>
    <w:p>
      <w:r>
        <w:t>Số liệu từ dfdry18: Lớn nhất Nồng độ: 2.8798833333333334</w:t>
      </w:r>
    </w:p>
    <w:p>
      <w:r>
        <w:t>---------------------------------------------------------------------------</w:t>
      </w:r>
    </w:p>
    <w:p>
      <w:r>
        <w:t>Số liệu từ dfdry19: Trung bình Sức tải: -8.464588461397062</w:t>
      </w:r>
    </w:p>
    <w:p>
      <w:r>
        <w:t>Số liệu từ dfdry19: Trung bình Nồng độ: 0.7356566176470588</w:t>
      </w:r>
    </w:p>
    <w:p>
      <w:r>
        <w:t>Số liệu từ dfdry19: Nhỏ nhất Sức tải: -73.766052</w:t>
      </w:r>
    </w:p>
    <w:p>
      <w:r>
        <w:t>Số liệu từ dfdry19: Nhỏ nhất Nồng độ: 0.143325</w:t>
      </w:r>
    </w:p>
    <w:p>
      <w:r>
        <w:t>Số liệu từ dfdry19: Lớn nhất Sức tải: 61.71541199999997</w:t>
      </w:r>
    </w:p>
    <w:p>
      <w:r>
        <w:t>Số liệu từ dfdry19: Lớn nhất Nồng độ: 1.0203166666666668</w:t>
      </w:r>
    </w:p>
    <w:p>
      <w:r>
        <w:t>---------------------------------------------------------------------------</w:t>
      </w:r>
    </w:p>
    <w:p>
      <w:r>
        <w:t>Số liệu từ dfdry20: Trung bình Sức tải: -55.89587364514411</w:t>
      </w:r>
    </w:p>
    <w:p>
      <w:r>
        <w:t>Số liệu từ dfdry20: Trung bình Nồng độ: 0.1716873774509804</w:t>
      </w:r>
    </w:p>
    <w:p>
      <w:r>
        <w:t>Số liệu từ dfdry20: Nhỏ nhất Sức tải: -78.1564468536</w:t>
      </w:r>
    </w:p>
    <w:p>
      <w:r>
        <w:t>Số liệu từ dfdry20: Nhỏ nhất Nồng độ: 0.06193333333333333</w:t>
      </w:r>
    </w:p>
    <w:p>
      <w:r>
        <w:t>Số liệu từ dfdry20: Lớn nhất Sức tải: -9.379336953600001</w:t>
      </w:r>
    </w:p>
    <w:p>
      <w:r>
        <w:t>Số liệu từ dfdry20: Lớn nhất Nồng độ: 0.33640833333333336</w:t>
      </w:r>
    </w:p>
    <w:p>
      <w:r>
        <w:t>---------------------------------------------------------------------------</w:t>
      </w:r>
    </w:p>
    <w:p>
      <w:r>
        <w:t>Số liệu từ dfdry21: Trung bình Sức tải: 1.0610746544117646</w:t>
      </w:r>
    </w:p>
    <w:p>
      <w:r>
        <w:t>Số liệu từ dfdry21: Trung bình Nồng độ: 0.01231219362745098</w:t>
      </w:r>
    </w:p>
    <w:p>
      <w:r>
        <w:t>Số liệu từ dfdry21: Nhỏ nhất Sức tải: -1.0692000000000002</w:t>
      </w:r>
    </w:p>
    <w:p>
      <w:r>
        <w:t>Số liệu từ dfdry21: Nhỏ nhất Nồng độ: 0.01</w:t>
      </w:r>
    </w:p>
    <w:p>
      <w:r>
        <w:t>Số liệu từ dfdry21: Lớn nhất Sức tải: 8.551647</w:t>
      </w:r>
    </w:p>
    <w:p>
      <w:r>
        <w:t>Số liệu từ dfdry21: Lớn nhất Nồng độ: 0.021916666666666668</w:t>
      </w:r>
    </w:p>
    <w:p>
      <w:r>
        <w:t>---------------------------------------------------------------------------</w:t>
      </w:r>
    </w:p>
    <w:p>
      <w:r>
        <w:t>Số liệu từ dfdry22: Trung bình Sức tải: -166.43936490548822</w:t>
      </w:r>
    </w:p>
    <w:p>
      <w:r>
        <w:t>Số liệu từ dfdry22: Trung bình Nồng độ: 3.7674028799019603</w:t>
      </w:r>
    </w:p>
    <w:p>
      <w:r>
        <w:t>Số liệu từ dfdry22: Nhỏ nhất Sức tải: -266.8572599724</w:t>
      </w:r>
    </w:p>
    <w:p>
      <w:r>
        <w:t>Số liệu từ dfdry22: Nhỏ nhất Nồng độ: 0.5629666666666666</w:t>
      </w:r>
    </w:p>
    <w:p>
      <w:r>
        <w:t>Số liệu từ dfdry22: Lớn nhất Sức tải: -115.23180072240001</w:t>
      </w:r>
    </w:p>
    <w:p>
      <w:r>
        <w:t>Số liệu từ dfdry22: Lớn nhất Nồng độ: 8.724141666666666</w:t>
      </w:r>
    </w:p>
    <w:p>
      <w:r>
        <w:t>---------------------------------------------------------------------------</w:t>
      </w:r>
    </w:p>
    <w:p>
      <w:r>
        <w:t>Số liệu từ dfdry23: Trung bình Sức tải: 3.3376636588235296</w:t>
      </w:r>
    </w:p>
    <w:p>
      <w:r>
        <w:t>Số liệu từ dfdry23: Trung bình Nồng độ: 0.17253465073529411</w:t>
      </w:r>
    </w:p>
    <w:p>
      <w:r>
        <w:t>Số liệu từ dfdry23: Nhỏ nhất Sức tải: -19.175817600000002</w:t>
      </w:r>
    </w:p>
    <w:p>
      <w:r>
        <w:t>Số liệu từ dfdry23: Nhỏ nhất Nồng độ: 0.060512500000000004</w:t>
      </w:r>
    </w:p>
    <w:p>
      <w:r>
        <w:t>Số liệu từ dfdry23: Lớn nhất Sức tải: 53.02179</w:t>
      </w:r>
    </w:p>
    <w:p>
      <w:r>
        <w:t>Số liệu từ dfdry23: Lớn nhất Nồng độ: 0.4442375</w:t>
      </w:r>
    </w:p>
    <w:p>
      <w:r>
        <w:t>---------------------------------------------------------------------------</w:t>
      </w:r>
    </w:p>
    <w:p>
      <w:r>
        <w:t>Số liệu từ dfdry24: Trung bình Sức tải: -47.47389058936588</w:t>
      </w:r>
    </w:p>
    <w:p>
      <w:r>
        <w:t>Số liệu từ dfdry24: Trung bình Nồng độ: 0.07678866421568628</w:t>
      </w:r>
    </w:p>
    <w:p>
      <w:r>
        <w:t>Số liệu từ dfdry24: Nhỏ nhất Sức tải: -75.02009751215999</w:t>
      </w:r>
    </w:p>
    <w:p>
      <w:r>
        <w:t>Số liệu từ dfdry24: Nhỏ nhất Nồng độ: 0.05000000000000001</w:t>
      </w:r>
    </w:p>
    <w:p>
      <w:r>
        <w:t>Số liệu từ dfdry24: Lớn nhất Sức tải: -24.781346012159993</w:t>
      </w:r>
    </w:p>
    <w:p>
      <w:r>
        <w:t>Số liệu từ dfdry24: Lớn nhất Nồng độ: 0.17</w:t>
      </w:r>
    </w:p>
    <w:p>
      <w:r>
        <w:t>---------------------------------------------------------------------------</w:t>
      </w:r>
    </w:p>
    <w:p>
      <w:r>
        <w:t>Overall Min của Sức tải mùa khô: -322.53353113680004</w:t>
      </w:r>
    </w:p>
    <w:p>
      <w:r>
        <w:t>Overall Min của Nồng độ mùa khô: 0.0030000000000000005</w:t>
      </w:r>
    </w:p>
    <w:p>
      <w:r>
        <w:t>Overall Max của Sức tải mùa khô: 292.2615934812</w:t>
      </w:r>
    </w:p>
    <w:p>
      <w:r>
        <w:t>Overall Max của Nồng độ mùa khô: 8.724141666666666</w:t>
      </w:r>
    </w:p>
    <w:p>
      <w:r>
        <w:t>Overall Trung bình của Sức tải mùa khô: -49.591246938491075</w:t>
      </w:r>
    </w:p>
    <w:p>
      <w:r>
        <w:t>Overall Trung bình của Nồng độ mùa khô: 1.76240651807598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