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dfmua1: Trung bình Sức tải: 2.0753977090909097</w:t>
      </w:r>
    </w:p>
    <w:p>
      <w:r>
        <w:t>Số liệu từ dfmua1: Trung bình Nồng độ: 0.06104343434343433</w:t>
      </w:r>
    </w:p>
    <w:p>
      <w:r>
        <w:t>Số liệu từ dfmua1: Nhỏ nhất Sức tải: -4.112639999999996</w:t>
      </w:r>
    </w:p>
    <w:p>
      <w:r>
        <w:t>Số liệu từ dfmua1: Nhỏ nhất Nồng độ: 0.019</w:t>
      </w:r>
    </w:p>
    <w:p>
      <w:r>
        <w:t>Số liệu từ dfmua1: Lớn nhất Sức tải: 30.259332000000004</w:t>
      </w:r>
    </w:p>
    <w:p>
      <w:r>
        <w:t>Số liệu từ dfmua1: Lớn nhất Nồng độ: 0.11</w:t>
      </w:r>
    </w:p>
    <w:p>
      <w:r>
        <w:t>---------------------------------------------------------------------------</w:t>
      </w:r>
    </w:p>
    <w:p>
      <w:r>
        <w:t>Số liệu từ dfmua2: Trung bình Sức tải: -94.37209887646179</w:t>
      </w:r>
    </w:p>
    <w:p>
      <w:r>
        <w:t>Số liệu từ dfmua2: Trung bình Nồng độ: 3.3368816287878786</w:t>
      </w:r>
    </w:p>
    <w:p>
      <w:r>
        <w:t>Số liệu từ dfmua2: Nhỏ nhất Sức tải: -380.0030784832801</w:t>
      </w:r>
    </w:p>
    <w:p>
      <w:r>
        <w:t>Số liệu từ dfmua2: Nhỏ nhất Nồng độ: 0.33331666666666665</w:t>
      </w:r>
    </w:p>
    <w:p>
      <w:r>
        <w:t>Số liệu từ dfmua2: Lớn nhất Sức tải: 48.602141766719996</w:t>
      </w:r>
    </w:p>
    <w:p>
      <w:r>
        <w:t>Số liệu từ dfmua2: Lớn nhất Nồng độ: 8.720979166666666</w:t>
      </w:r>
    </w:p>
    <w:p>
      <w:r>
        <w:t>---------------------------------------------------------------------------</w:t>
      </w:r>
    </w:p>
    <w:p>
      <w:r>
        <w:t>Số liệu từ dfmua3: Trung bình Sức tải: -119.19774961634546</w:t>
      </w:r>
    </w:p>
    <w:p>
      <w:r>
        <w:t>Số liệu từ dfmua3: Trung bình Nồng độ: 3.287711700336701</w:t>
      </w:r>
    </w:p>
    <w:p>
      <w:r>
        <w:t>Số liệu từ dfmua3: Nhỏ nhất Sức tải: -630.4419950868001</w:t>
      </w:r>
    </w:p>
    <w:p>
      <w:r>
        <w:t>Số liệu từ dfmua3: Nhỏ nhất Nồng độ: 0.4107125</w:t>
      </w:r>
    </w:p>
    <w:p>
      <w:r>
        <w:t>Số liệu từ dfmua3: Lớn nhất Sức tải: 39.1975612632</w:t>
      </w:r>
    </w:p>
    <w:p>
      <w:r>
        <w:t>Số liệu từ dfmua3: Lớn nhất Nồng độ: 7.445599999999999</w:t>
      </w:r>
    </w:p>
    <w:p>
      <w:r>
        <w:t>---------------------------------------------------------------------------</w:t>
      </w:r>
    </w:p>
    <w:p>
      <w:r>
        <w:t>Số liệu từ dfmua4: Trung bình Sức tải: -48.0228070373091</w:t>
      </w:r>
    </w:p>
    <w:p>
      <w:r>
        <w:t>Số liệu từ dfmua4: Trung bình Nồng độ: 0.08085427188552187</w:t>
      </w:r>
    </w:p>
    <w:p>
      <w:r>
        <w:t>Số liệu từ dfmua4: Nhỏ nhất Sức tải: -48.79952144640001</w:t>
      </w:r>
    </w:p>
    <w:p>
      <w:r>
        <w:t>Số liệu từ dfmua4: Nhỏ nhất Nồng độ: 0.073</w:t>
      </w:r>
    </w:p>
    <w:p>
      <w:r>
        <w:t>Số liệu từ dfmua4: Lớn nhất Sức tải: -44.6311534464</w:t>
      </w:r>
    </w:p>
    <w:p>
      <w:r>
        <w:t>Số liệu từ dfmua4: Lớn nhất Nồng độ: 0.09000000000000001</w:t>
      </w:r>
    </w:p>
    <w:p>
      <w:r>
        <w:t>---------------------------------------------------------------------------</w:t>
      </w:r>
    </w:p>
    <w:p>
      <w:r>
        <w:t>Số liệu từ dfmua5: Trung bình Sức tải: -131.13391500454546</w:t>
      </w:r>
    </w:p>
    <w:p>
      <w:r>
        <w:t>Số liệu từ dfmua5: Trung bình Nồng độ: 1.8721004419191918</w:t>
      </w:r>
    </w:p>
    <w:p>
      <w:r>
        <w:t>Số liệu từ dfmua5: Nhỏ nhất Sức tải: -663.5758923000001</w:t>
      </w:r>
    </w:p>
    <w:p>
      <w:r>
        <w:t>Số liệu từ dfmua5: Nhỏ nhất Nồng độ: 0.5362041666666667</w:t>
      </w:r>
    </w:p>
    <w:p>
      <w:r>
        <w:t>Số liệu từ dfmua5: Lớn nhất Sức tải: -64.73703105000001</w:t>
      </w:r>
    </w:p>
    <w:p>
      <w:r>
        <w:t>Số liệu từ dfmua5: Lớn nhất Nồng độ: 5.096699999999999</w:t>
      </w:r>
    </w:p>
    <w:p>
      <w:r>
        <w:t>---------------------------------------------------------------------------</w:t>
      </w:r>
    </w:p>
    <w:p>
      <w:r>
        <w:t>Số liệu từ dfmua6: Trung bình Sức tải: -23.306224190909088</w:t>
      </w:r>
    </w:p>
    <w:p>
      <w:r>
        <w:t>Số liệu từ dfmua6: Trung bình Nồng độ: 1.854087037037037</w:t>
      </w:r>
    </w:p>
    <w:p>
      <w:r>
        <w:t>Số liệu từ dfmua6: Nhỏ nhất Sức tải: -510.9949943999998</w:t>
      </w:r>
    </w:p>
    <w:p>
      <w:r>
        <w:t>Số liệu từ dfmua6: Nhỏ nhất Nồng độ: 0.3502541666666666</w:t>
      </w:r>
    </w:p>
    <w:p>
      <w:r>
        <w:t>Số liệu từ dfmua6: Lớn nhất Sức tải: 70.43185170000001</w:t>
      </w:r>
    </w:p>
    <w:p>
      <w:r>
        <w:t>Số liệu từ dfmua6: Lớn nhất Nồng độ: 4.637895833333333</w:t>
      </w:r>
    </w:p>
    <w:p>
      <w:r>
        <w:t>---------------------------------------------------------------------------</w:t>
      </w:r>
    </w:p>
    <w:p>
      <w:r>
        <w:t>Số liệu từ dfmua7: Trung bình Sức tải: 1.5743386363636365</w:t>
      </w:r>
    </w:p>
    <w:p>
      <w:r>
        <w:t>Số liệu từ dfmua7: Trung bình Nồng độ: 0.009455808080808084</w:t>
      </w:r>
    </w:p>
    <w:p>
      <w:r>
        <w:t>Số liệu từ dfmua7: Nhỏ nhất Sức tải: 0.42228</w:t>
      </w:r>
    </w:p>
    <w:p>
      <w:r>
        <w:t>Số liệu từ dfmua7: Nhỏ nhất Nồng độ: 0.0030000000000000005</w:t>
      </w:r>
    </w:p>
    <w:p>
      <w:r>
        <w:t>Số liệu từ dfmua7: Lớn nhất Sức tải: 6.736068000000002</w:t>
      </w:r>
    </w:p>
    <w:p>
      <w:r>
        <w:t>Số liệu từ dfmua7: Lớn nhất Nồng độ: 0.015</w:t>
      </w:r>
    </w:p>
    <w:p>
      <w:r>
        <w:t>---------------------------------------------------------------------------</w:t>
      </w:r>
    </w:p>
    <w:p>
      <w:r>
        <w:t>Số liệu từ dfmua8: Trung bình Sức tải: -48.60284614410037</w:t>
      </w:r>
    </w:p>
    <w:p>
      <w:r>
        <w:t>Số liệu từ dfmua8: Trung bình Nồng độ: 1.1567926136363635</w:t>
      </w:r>
    </w:p>
    <w:p>
      <w:r>
        <w:t>Số liệu từ dfmua8: Nhỏ nhất Sức tải: -92.44317523046399</w:t>
      </w:r>
    </w:p>
    <w:p>
      <w:r>
        <w:t>Số liệu từ dfmua8: Nhỏ nhất Nồng độ: 0.2169375</w:t>
      </w:r>
    </w:p>
    <w:p>
      <w:r>
        <w:t>Số liệu từ dfmua8: Lớn nhất Sức tải: -34.074340330464004</w:t>
      </w:r>
    </w:p>
    <w:p>
      <w:r>
        <w:t>Số liệu từ dfmua8: Lớn nhất Nồng độ: 2.6755833333333334</w:t>
      </w:r>
    </w:p>
    <w:p>
      <w:r>
        <w:t>---------------------------------------------------------------------------</w:t>
      </w:r>
    </w:p>
    <w:p>
      <w:r>
        <w:t>Số liệu từ dfmua9: Trung bình Sức tải: -54.8317286089091</w:t>
      </w:r>
    </w:p>
    <w:p>
      <w:r>
        <w:t>Số liệu từ dfmua9: Trung bình Nồng độ: 1.421027904040404</w:t>
      </w:r>
    </w:p>
    <w:p>
      <w:r>
        <w:t>Số liệu từ dfmua9: Nhỏ nhất Sức tải: -103.568590818</w:t>
      </w:r>
    </w:p>
    <w:p>
      <w:r>
        <w:t>Số liệu từ dfmua9: Nhỏ nhất Nồng độ: 0.4661166666666667</w:t>
      </w:r>
    </w:p>
    <w:p>
      <w:r>
        <w:t>Số liệu từ dfmua9: Lớn nhất Sức tải: -36.164336418</w:t>
      </w:r>
    </w:p>
    <w:p>
      <w:r>
        <w:t>Số liệu từ dfmua9: Lớn nhất Nồng độ: 3.2000124999999997</w:t>
      </w:r>
    </w:p>
    <w:p>
      <w:r>
        <w:t>---------------------------------------------------------------------------</w:t>
      </w:r>
    </w:p>
    <w:p>
      <w:r>
        <w:t>Số liệu từ dfmua10: Trung bình Sức tải: -91.34413766714546</w:t>
      </w:r>
    </w:p>
    <w:p>
      <w:r>
        <w:t>Số liệu từ dfmua10: Trung bình Nồng độ: 2.1211851430976427</w:t>
      </w:r>
    </w:p>
    <w:p>
      <w:r>
        <w:t>Số liệu từ dfmua10: Nhỏ nhất Sức tải: -476.62079558759996</w:t>
      </w:r>
    </w:p>
    <w:p>
      <w:r>
        <w:t>Số liệu từ dfmua10: Nhỏ nhất Nồng độ: 0.621425</w:t>
      </w:r>
    </w:p>
    <w:p>
      <w:r>
        <w:t>Số liệu từ dfmua10: Lớn nhất Sức tải: 94.40029506240002</w:t>
      </w:r>
    </w:p>
    <w:p>
      <w:r>
        <w:t>Số liệu từ dfmua10: Lớn nhất Nồng độ: 4.231695833333333</w:t>
      </w:r>
    </w:p>
    <w:p>
      <w:r>
        <w:t>---------------------------------------------------------------------------</w:t>
      </w:r>
    </w:p>
    <w:p>
      <w:r>
        <w:t>Số liệu từ dfmua11: Trung bình Sức tải: 2.843822875163638</w:t>
      </w:r>
    </w:p>
    <w:p>
      <w:r>
        <w:t>Số liệu từ dfmua11: Trung bình Nồng độ: 3.230841582491582</w:t>
      </w:r>
    </w:p>
    <w:p>
      <w:r>
        <w:t>Số liệu từ dfmua11: Nhỏ nhất Sức tải: -385.73308851120004</w:t>
      </w:r>
    </w:p>
    <w:p>
      <w:r>
        <w:t>Số liệu từ dfmua11: Nhỏ nhất Nồng độ: 0.691075</w:t>
      </w:r>
    </w:p>
    <w:p>
      <w:r>
        <w:t>Số liệu từ dfmua11: Lớn nhất Sức tải: 312.0092337888</w:t>
      </w:r>
    </w:p>
    <w:p>
      <w:r>
        <w:t>Số liệu từ dfmua11: Lớn nhất Nồng độ: 6.028083333333332</w:t>
      </w:r>
    </w:p>
    <w:p>
      <w:r>
        <w:t>---------------------------------------------------------------------------</w:t>
      </w:r>
    </w:p>
    <w:p>
      <w:r>
        <w:t>Số liệu từ dfmua12: Trung bình Sức tải: -23.23800767137455</w:t>
      </w:r>
    </w:p>
    <w:p>
      <w:r>
        <w:t>Số liệu từ dfmua12: Trung bình Nồng độ: 4.39545018939394</w:t>
      </w:r>
    </w:p>
    <w:p>
      <w:r>
        <w:t>Số liệu từ dfmua12: Nhỏ nhất Sức tải: -331.71404042592</w:t>
      </w:r>
    </w:p>
    <w:p>
      <w:r>
        <w:t>Số liệu từ dfmua12: Nhỏ nhất Nồng độ: 0.9943791666666666</w:t>
      </w:r>
    </w:p>
    <w:p>
      <w:r>
        <w:t>Số liệu từ dfmua12: Lớn nhất Sức tải: 330.6593542240801</w:t>
      </w:r>
    </w:p>
    <w:p>
      <w:r>
        <w:t>Số liệu từ dfmua12: Lớn nhất Nồng độ: 7.846133333333333</w:t>
      </w:r>
    </w:p>
    <w:p>
      <w:r>
        <w:t>---------------------------------------------------------------------------</w:t>
      </w:r>
    </w:p>
    <w:p>
      <w:r>
        <w:t>Số liệu từ dfmua13: Trung bình Sức tải: -4.932322352890913</w:t>
      </w:r>
    </w:p>
    <w:p>
      <w:r>
        <w:t>Số liệu từ dfmua13: Trung bình Nồng độ: 5.020340172558922</w:t>
      </w:r>
    </w:p>
    <w:p>
      <w:r>
        <w:t>Số liệu từ dfmua13: Nhỏ nhất Sức tải: -470.84997206880007</w:t>
      </w:r>
    </w:p>
    <w:p>
      <w:r>
        <w:t>Số liệu từ dfmua13: Nhỏ nhất Nồng độ: 1.7932583333333334</w:t>
      </w:r>
    </w:p>
    <w:p>
      <w:r>
        <w:t>Số liệu từ dfmua13: Lớn nhất Sức tải: 348.92945133119997</w:t>
      </w:r>
    </w:p>
    <w:p>
      <w:r>
        <w:t>Số liệu từ dfmua13: Lớn nhất Nồng độ: 9.0227875</w:t>
      </w:r>
    </w:p>
    <w:p>
      <w:r>
        <w:t>---------------------------------------------------------------------------</w:t>
      </w:r>
    </w:p>
    <w:p>
      <w:r>
        <w:t>Số liệu từ dfmua14: Trung bình Sức tải: -89.76398845454544</w:t>
      </w:r>
    </w:p>
    <w:p>
      <w:r>
        <w:t>Số liệu từ dfmua14: Trung bình Nồng độ: 3.3431401725589227</w:t>
      </w:r>
    </w:p>
    <w:p>
      <w:r>
        <w:t>Số liệu từ dfmua14: Nhỏ nhất Sức tải: -551.3585778</w:t>
      </w:r>
    </w:p>
    <w:p>
      <w:r>
        <w:t>Số liệu từ dfmua14: Nhỏ nhất Nồng độ: 0.9901958333333334</w:t>
      </w:r>
    </w:p>
    <w:p>
      <w:r>
        <w:t>Số liệu từ dfmua14: Lớn nhất Sức tải: 171.2484378</w:t>
      </w:r>
    </w:p>
    <w:p>
      <w:r>
        <w:t>Số liệu từ dfmua14: Lớn nhất Nồng độ: 6.4529875</w:t>
      </w:r>
    </w:p>
    <w:p>
      <w:r>
        <w:t>---------------------------------------------------------------------------</w:t>
      </w:r>
    </w:p>
    <w:p>
      <w:r>
        <w:t>Số liệu từ dfmua15: Trung bình Sức tải: -41.51593009690908</w:t>
      </w:r>
    </w:p>
    <w:p>
      <w:r>
        <w:t>Số liệu từ dfmua15: Trung bình Nồng độ: 1.798177925084175</w:t>
      </w:r>
    </w:p>
    <w:p>
      <w:r>
        <w:t>Số liệu từ dfmua15: Nhỏ nhất Sức tải: -667.7849194560001</w:t>
      </w:r>
    </w:p>
    <w:p>
      <w:r>
        <w:t>Số liệu từ dfmua15: Nhỏ nhất Nồng độ: 0.48930833333333323</w:t>
      </w:r>
    </w:p>
    <w:p>
      <w:r>
        <w:t>Số liệu từ dfmua15: Lớn nhất Sức tải: 102.62771339399997</w:t>
      </w:r>
    </w:p>
    <w:p>
      <w:r>
        <w:t>Số liệu từ dfmua15: Lớn nhất Nồng độ: 5.3791875000000005</w:t>
      </w:r>
    </w:p>
    <w:p>
      <w:r>
        <w:t>---------------------------------------------------------------------------</w:t>
      </w:r>
    </w:p>
    <w:p>
      <w:r>
        <w:t>Số liệu từ dfmua16: Trung bình Sức tải: 1.3582911272727276</w:t>
      </w:r>
    </w:p>
    <w:p>
      <w:r>
        <w:t>Số liệu từ dfmua16: Trung bình Nồng độ: 0.008934175084175084</w:t>
      </w:r>
    </w:p>
    <w:p>
      <w:r>
        <w:t>Số liệu từ dfmua16: Nhỏ nhất Sức tải: 0.55404</w:t>
      </w:r>
    </w:p>
    <w:p>
      <w:r>
        <w:t>Số liệu từ dfmua16: Nhỏ nhất Nồng độ: 0.008</w:t>
      </w:r>
    </w:p>
    <w:p>
      <w:r>
        <w:t>Số liệu từ dfmua16: Lớn nhất Sức tải: 3.33396</w:t>
      </w:r>
    </w:p>
    <w:p>
      <w:r>
        <w:t>Số liệu từ dfmua16: Lớn nhất Nồng độ: 0.01</w:t>
      </w:r>
    </w:p>
    <w:p>
      <w:r>
        <w:t>---------------------------------------------------------------------------</w:t>
      </w:r>
    </w:p>
    <w:p>
      <w:r>
        <w:t>Số liệu từ dfmua17: Trung bình Sức tải: -10.380755223363638</w:t>
      </w:r>
    </w:p>
    <w:p>
      <w:r>
        <w:t>Số liệu từ dfmua17: Trung bình Nồng độ: 0.6055822811447812</w:t>
      </w:r>
    </w:p>
    <w:p>
      <w:r>
        <w:t>Số liệu từ dfmua17: Nhỏ nhất Sức tải: -53.586118512</w:t>
      </w:r>
    </w:p>
    <w:p>
      <w:r>
        <w:t>Số liệu từ dfmua17: Nhỏ nhất Nồng độ: 0.23807083333333334</w:t>
      </w:r>
    </w:p>
    <w:p>
      <w:r>
        <w:t>Số liệu từ dfmua17: Lớn nhất Sức tải: -2.8195489620000003</w:t>
      </w:r>
    </w:p>
    <w:p>
      <w:r>
        <w:t>Số liệu từ dfmua17: Lớn nhất Nồng độ: 1.5904999999999998</w:t>
      </w:r>
    </w:p>
    <w:p>
      <w:r>
        <w:t>---------------------------------------------------------------------------</w:t>
      </w:r>
    </w:p>
    <w:p>
      <w:r>
        <w:t>Số liệu từ dfmua18: Trung bình Sức tải: -152.42580316554546</w:t>
      </w:r>
    </w:p>
    <w:p>
      <w:r>
        <w:t>Số liệu từ dfmua18: Trung bình Nồng độ: 1.254830829124579</w:t>
      </w:r>
    </w:p>
    <w:p>
      <w:r>
        <w:t>Số liệu từ dfmua18: Nhỏ nhất Sức tải: -564.887945736</w:t>
      </w:r>
    </w:p>
    <w:p>
      <w:r>
        <w:t>Số liệu từ dfmua18: Nhỏ nhất Nồng độ: 0.4593958333333334</w:t>
      </w:r>
    </w:p>
    <w:p>
      <w:r>
        <w:t>Số liệu từ dfmua18: Lớn nhất Sức tải: -40.340871936000006</w:t>
      </w:r>
    </w:p>
    <w:p>
      <w:r>
        <w:t>Số liệu từ dfmua18: Lớn nhất Nồng độ: 3.5891458333333333</w:t>
      </w:r>
    </w:p>
    <w:p>
      <w:r>
        <w:t>---------------------------------------------------------------------------</w:t>
      </w:r>
    </w:p>
    <w:p>
      <w:r>
        <w:t>Số liệu từ dfmua19: Trung bình Sức tải: -3.4597936931818207</w:t>
      </w:r>
    </w:p>
    <w:p>
      <w:r>
        <w:t>Số liệu từ dfmua19: Trung bình Nồng độ: 0.8132900042087542</w:t>
      </w:r>
    </w:p>
    <w:p>
      <w:r>
        <w:t>Số liệu từ dfmua19: Nhỏ nhất Sức tải: -221.13053324999996</w:t>
      </w:r>
    </w:p>
    <w:p>
      <w:r>
        <w:t>Số liệu từ dfmua19: Nhỏ nhất Nồng độ: 0.4719708333333334</w:t>
      </w:r>
    </w:p>
    <w:p>
      <w:r>
        <w:t>Số liệu từ dfmua19: Lớn nhất Sức tải: 98.2904868</w:t>
      </w:r>
    </w:p>
    <w:p>
      <w:r>
        <w:t>Số liệu từ dfmua19: Lớn nhất Nồng độ: 1.5886000000000002</w:t>
      </w:r>
    </w:p>
    <w:p>
      <w:r>
        <w:t>---------------------------------------------------------------------------</w:t>
      </w:r>
    </w:p>
    <w:p>
      <w:r>
        <w:t>Số liệu từ dfmua20: Trung bình Sức tải: -54.517885717236354</w:t>
      </w:r>
    </w:p>
    <w:p>
      <w:r>
        <w:t>Số liệu từ dfmua20: Trung bình Nồng độ: 0.19534659090909093</w:t>
      </w:r>
    </w:p>
    <w:p>
      <w:r>
        <w:t>Số liệu từ dfmua20: Nhỏ nhất Sức tải: -81.49419495359999</w:t>
      </w:r>
    </w:p>
    <w:p>
      <w:r>
        <w:t>Số liệu từ dfmua20: Nhỏ nhất Nồng độ: 0.100675</w:t>
      </w:r>
    </w:p>
    <w:p>
      <w:r>
        <w:t>Số liệu từ dfmua20: Lớn nhất Sức tải: -16.391654553600002</w:t>
      </w:r>
    </w:p>
    <w:p>
      <w:r>
        <w:t>Số liệu từ dfmua20: Lớn nhất Nồng độ: 0.33413750000000003</w:t>
      </w:r>
    </w:p>
    <w:p>
      <w:r>
        <w:t>---------------------------------------------------------------------------</w:t>
      </w:r>
    </w:p>
    <w:p>
      <w:r>
        <w:t>Số liệu từ dfmua21: Trung bình Sức tải: 1.9962824909090915</w:t>
      </w:r>
    </w:p>
    <w:p>
      <w:r>
        <w:t>Số liệu từ dfmua21: Trung bình Nồng độ: 0.014620117845117844</w:t>
      </w:r>
    </w:p>
    <w:p>
      <w:r>
        <w:t>Số liệu từ dfmua21: Nhỏ nhất Sức tải: -0.4719599999999998</w:t>
      </w:r>
    </w:p>
    <w:p>
      <w:r>
        <w:t>Số liệu từ dfmua21: Nhỏ nhất Nồng độ: 0.01</w:t>
      </w:r>
    </w:p>
    <w:p>
      <w:r>
        <w:t>Số liệu từ dfmua21: Lớn nhất Sức tải: 13.2678</w:t>
      </w:r>
    </w:p>
    <w:p>
      <w:r>
        <w:t>Số liệu từ dfmua21: Lớn nhất Nồng độ: 0.02</w:t>
      </w:r>
    </w:p>
    <w:p>
      <w:r>
        <w:t>---------------------------------------------------------------------------</w:t>
      </w:r>
    </w:p>
    <w:p>
      <w:r>
        <w:t>Số liệu từ dfmua22: Trung bình Sức tải: -172.2843529383091</w:t>
      </w:r>
    </w:p>
    <w:p>
      <w:r>
        <w:t>Số liệu từ dfmua22: Trung bình Nồng độ: 2.827994423400673</w:t>
      </w:r>
    </w:p>
    <w:p>
      <w:r>
        <w:t>Số liệu từ dfmua22: Nhỏ nhất Sức tải: -304.3054441224</w:t>
      </w:r>
    </w:p>
    <w:p>
      <w:r>
        <w:t>Số liệu từ dfmua22: Nhỏ nhất Nồng độ: 0.46894583333333334</w:t>
      </w:r>
    </w:p>
    <w:p>
      <w:r>
        <w:t>Số liệu từ dfmua22: Lớn nhất Sức tải: -151.0067440224</w:t>
      </w:r>
    </w:p>
    <w:p>
      <w:r>
        <w:t>Số liệu từ dfmua22: Lớn nhất Nồng độ: 5.650666666666666</w:t>
      </w:r>
    </w:p>
    <w:p>
      <w:r>
        <w:t>---------------------------------------------------------------------------</w:t>
      </w:r>
    </w:p>
    <w:p>
      <w:r>
        <w:t>Số liệu từ dfmua23: Trung bình Sức tải: 4.5598016863636355</w:t>
      </w:r>
    </w:p>
    <w:p>
      <w:r>
        <w:t>Số liệu từ dfmua23: Trung bình Nồng độ: 0.20052954545454546</w:t>
      </w:r>
    </w:p>
    <w:p>
      <w:r>
        <w:t>Số liệu từ dfmua23: Nhỏ nhất Sức tải: -28.08100575</w:t>
      </w:r>
    </w:p>
    <w:p>
      <w:r>
        <w:t>Số liệu từ dfmua23: Nhỏ nhất Nồng độ: 0.0959125</w:t>
      </w:r>
    </w:p>
    <w:p>
      <w:r>
        <w:t>Số liệu từ dfmua23: Lớn nhất Sức tải: 44.16002955000001</w:t>
      </w:r>
    </w:p>
    <w:p>
      <w:r>
        <w:t>Số liệu từ dfmua23: Lớn nhất Nồng độ: 0.3688291666666667</w:t>
      </w:r>
    </w:p>
    <w:p>
      <w:r>
        <w:t>---------------------------------------------------------------------------</w:t>
      </w:r>
    </w:p>
    <w:p>
      <w:r>
        <w:t>Số liệu từ dfmua24: Trung bình Sức tải: -46.46844828488726</w:t>
      </w:r>
    </w:p>
    <w:p>
      <w:r>
        <w:t>Số liệu từ dfmua24: Trung bình Nồng độ: 0.10544191919191918</w:t>
      </w:r>
    </w:p>
    <w:p>
      <w:r>
        <w:t>Số liệu từ dfmua24: Nhỏ nhất Sức tải: -57.52694601215999</w:t>
      </w:r>
    </w:p>
    <w:p>
      <w:r>
        <w:t>Số liệu từ dfmua24: Nhỏ nhất Nồng độ: 0.05000000000000001</w:t>
      </w:r>
    </w:p>
    <w:p>
      <w:r>
        <w:t>Số liệu từ dfmua24: Lớn nhất Sức tải: -26.928386012159994</w:t>
      </w:r>
    </w:p>
    <w:p>
      <w:r>
        <w:t>Số liệu từ dfmua24: Lớn nhất Nồng độ: 0.17</w:t>
      </w:r>
    </w:p>
    <w:p>
      <w:r>
        <w:t>---------------------------------------------------------------------------</w:t>
      </w:r>
    </w:p>
    <w:p>
      <w:r>
        <w:t>Overall Min của Sức tải mùa mưa: -667.7849194560001</w:t>
      </w:r>
    </w:p>
    <w:p>
      <w:r>
        <w:t>Overall Min của Nồng độ mùa mưa: 0.0030000000000000005</w:t>
      </w:r>
    </w:p>
    <w:p>
      <w:r>
        <w:t>Overall Max của Sức tải mùa mưa: 348.92945133119997</w:t>
      </w:r>
    </w:p>
    <w:p>
      <w:r>
        <w:t>Overall Max của Nồng độ mùa mưa: 9.0227875</w:t>
      </w:r>
    </w:p>
    <w:p>
      <w:r>
        <w:t>Overall Trung bình của Sức tải mùa mưa: -49.80795250911691</w:t>
      </w:r>
    </w:p>
    <w:p>
      <w:r>
        <w:t>Overall Trung bình của Nồng độ mùa mưa: 1.62565249631734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