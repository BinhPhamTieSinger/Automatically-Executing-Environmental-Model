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 và Max của Ltn và Cnn trong df001:</w:t>
      </w:r>
    </w:p>
    <w:p>
      <w:r>
        <w:t>Min Ltn: -4.112639999999996, Max Ltn: 30.259332000000004</w:t>
      </w:r>
    </w:p>
    <w:p>
      <w:r>
        <w:t>Min Cnn: 0.019, Max Cnn: 0.11</w:t>
      </w:r>
    </w:p>
    <w:p>
      <w:r>
        <w:t>---------------------------------------------------------------------------</w:t>
      </w:r>
    </w:p>
    <w:p>
      <w:r>
        <w:t>Min và Max của Ltn và Cnn trong df002:</w:t>
      </w:r>
    </w:p>
    <w:p>
      <w:r>
        <w:t>Min Ltn: -380.0030784832801, Max Ltn: 48.602141766719996</w:t>
      </w:r>
    </w:p>
    <w:p>
      <w:r>
        <w:t>Min Cnn: 0.33331666666666665, Max Cnn: 8.720979166666666</w:t>
      </w:r>
    </w:p>
    <w:p>
      <w:r>
        <w:t>---------------------------------------------------------------------------</w:t>
      </w:r>
    </w:p>
    <w:p>
      <w:r>
        <w:t>Min và Max của Ltn và Cnn trong df003:</w:t>
      </w:r>
    </w:p>
    <w:p>
      <w:r>
        <w:t>Min Ltn: -630.4419950868001, Max Ltn: 39.1975612632</w:t>
      </w:r>
    </w:p>
    <w:p>
      <w:r>
        <w:t>Min Cnn: 0.4107125, Max Cnn: 7.445599999999999</w:t>
      </w:r>
    </w:p>
    <w:p>
      <w:r>
        <w:t>---------------------------------------------------------------------------</w:t>
      </w:r>
    </w:p>
    <w:p>
      <w:r>
        <w:t>Min và Max của Ltn và Cnn trong df004:</w:t>
      </w:r>
    </w:p>
    <w:p>
      <w:r>
        <w:t>Min Ltn: -48.8389414464, Max Ltn: -44.6311534464</w:t>
      </w:r>
    </w:p>
    <w:p>
      <w:r>
        <w:t>Min Cnn: 0.05840000000000001, Max Cnn: 0.09000000000000001</w:t>
      </w:r>
    </w:p>
    <w:p>
      <w:r>
        <w:t>---------------------------------------------------------------------------</w:t>
      </w:r>
    </w:p>
    <w:p>
      <w:r>
        <w:t>Min và Max của Ltn và Cnn trong df005:</w:t>
      </w:r>
    </w:p>
    <w:p>
      <w:r>
        <w:t>Min Ltn: -663.5758923000001, Max Ltn: -57.43831005000001</w:t>
      </w:r>
    </w:p>
    <w:p>
      <w:r>
        <w:t>Min Cnn: 0.15686666666666668, Max Cnn: 5.096699999999999</w:t>
      </w:r>
    </w:p>
    <w:p>
      <w:r>
        <w:t>---------------------------------------------------------------------------</w:t>
      </w:r>
    </w:p>
    <w:p>
      <w:r>
        <w:t>Min và Max của Ltn và Cnn trong df006:</w:t>
      </w:r>
    </w:p>
    <w:p>
      <w:r>
        <w:t>Min Ltn: -510.9949943999998, Max Ltn: 70.43185170000001</w:t>
      </w:r>
    </w:p>
    <w:p>
      <w:r>
        <w:t>Min Cnn: 0.24157916666666665, Max Cnn: 5.072608333333333</w:t>
      </w:r>
    </w:p>
    <w:p>
      <w:r>
        <w:t>---------------------------------------------------------------------------</w:t>
      </w:r>
    </w:p>
    <w:p>
      <w:r>
        <w:t>Min và Max của Ltn và Cnn trong df007:</w:t>
      </w:r>
    </w:p>
    <w:p>
      <w:r>
        <w:t>Min Ltn: 0.08261999999999999, Max Ltn: 8.401248</w:t>
      </w:r>
    </w:p>
    <w:p>
      <w:r>
        <w:t>Min Cnn: 0.0030000000000000005, Max Cnn: 0.017333333333333333</w:t>
      </w:r>
    </w:p>
    <w:p>
      <w:r>
        <w:t>---------------------------------------------------------------------------</w:t>
      </w:r>
    </w:p>
    <w:p>
      <w:r>
        <w:t>Min và Max của Ltn và Cnn trong df008:</w:t>
      </w:r>
    </w:p>
    <w:p>
      <w:r>
        <w:t>Min Ltn: -92.44317523046399, Max Ltn: -32.196530830464</w:t>
      </w:r>
    </w:p>
    <w:p>
      <w:r>
        <w:t>Min Cnn: 0.1416375, Max Cnn: 2.6755833333333334</w:t>
      </w:r>
    </w:p>
    <w:p>
      <w:r>
        <w:t>---------------------------------------------------------------------------</w:t>
      </w:r>
    </w:p>
    <w:p>
      <w:r>
        <w:t>Min và Max của Ltn và Cnn trong df009:</w:t>
      </w:r>
    </w:p>
    <w:p>
      <w:r>
        <w:t>Min Ltn: -103.568590818, Max Ltn: -32.675571468</w:t>
      </w:r>
    </w:p>
    <w:p>
      <w:r>
        <w:t>Min Cnn: 0.1722875, Max Cnn: 3.2000124999999997</w:t>
      </w:r>
    </w:p>
    <w:p>
      <w:r>
        <w:t>---------------------------------------------------------------------------</w:t>
      </w:r>
    </w:p>
    <w:p>
      <w:r>
        <w:t>Min và Max của Ltn và Cnn trong df010:</w:t>
      </w:r>
    </w:p>
    <w:p>
      <w:r>
        <w:t>Min Ltn: -476.62079558759996, Max Ltn: 94.40029506240002</w:t>
      </w:r>
    </w:p>
    <w:p>
      <w:r>
        <w:t>Min Cnn: 0.1778833333333333, Max Cnn: 4.231695833333333</w:t>
      </w:r>
    </w:p>
    <w:p>
      <w:r>
        <w:t>---------------------------------------------------------------------------</w:t>
      </w:r>
    </w:p>
    <w:p>
      <w:r>
        <w:t>Min và Max của Ltn và Cnn trong df011:</w:t>
      </w:r>
    </w:p>
    <w:p>
      <w:r>
        <w:t>Min Ltn: -385.73308851120004, Max Ltn: 312.0092337888</w:t>
      </w:r>
    </w:p>
    <w:p>
      <w:r>
        <w:t>Min Cnn: 0.17779583333333335, Max Cnn: 6.028083333333332</w:t>
      </w:r>
    </w:p>
    <w:p>
      <w:r>
        <w:t>---------------------------------------------------------------------------</w:t>
      </w:r>
    </w:p>
    <w:p>
      <w:r>
        <w:t>Min và Max của Ltn và Cnn trong df012:</w:t>
      </w:r>
    </w:p>
    <w:p>
      <w:r>
        <w:t>Min Ltn: -331.71404042592, Max Ltn: 330.6593542240801</w:t>
      </w:r>
    </w:p>
    <w:p>
      <w:r>
        <w:t>Min Cnn: 0.400375, Max Cnn: 7.846133333333333</w:t>
      </w:r>
    </w:p>
    <w:p>
      <w:r>
        <w:t>---------------------------------------------------------------------------</w:t>
      </w:r>
    </w:p>
    <w:p>
      <w:r>
        <w:t>Min và Max của Ltn và Cnn trong df013:</w:t>
      </w:r>
    </w:p>
    <w:p>
      <w:r>
        <w:t>Min Ltn: -470.84997206880007, Max Ltn: 348.92945133119997</w:t>
      </w:r>
    </w:p>
    <w:p>
      <w:r>
        <w:t>Min Cnn: 1.1909083333333335, Max Cnn: 9.0227875</w:t>
      </w:r>
    </w:p>
    <w:p>
      <w:r>
        <w:t>---------------------------------------------------------------------------</w:t>
      </w:r>
    </w:p>
    <w:p>
      <w:r>
        <w:t>Min và Max của Ltn và Cnn trong df014:</w:t>
      </w:r>
    </w:p>
    <w:p>
      <w:r>
        <w:t>Min Ltn: -551.3585778, Max Ltn: 172.97866800000003</w:t>
      </w:r>
    </w:p>
    <w:p>
      <w:r>
        <w:t>Min Cnn: 0.28215, Max Cnn: 6.835845833333333</w:t>
      </w:r>
    </w:p>
    <w:p>
      <w:r>
        <w:t>---------------------------------------------------------------------------</w:t>
      </w:r>
    </w:p>
    <w:p>
      <w:r>
        <w:t>Min và Max của Ltn và Cnn trong df015:</w:t>
      </w:r>
    </w:p>
    <w:p>
      <w:r>
        <w:t>Min Ltn: -667.7849194560001, Max Ltn: 150.512041944</w:t>
      </w:r>
    </w:p>
    <w:p>
      <w:r>
        <w:t>Min Cnn: 0.17345833333333335, Max Cnn: 5.3791875000000005</w:t>
      </w:r>
    </w:p>
    <w:p>
      <w:r>
        <w:t>---------------------------------------------------------------------------</w:t>
      </w:r>
    </w:p>
    <w:p>
      <w:r>
        <w:t>Min và Max của Ltn và Cnn trong df016:</w:t>
      </w:r>
    </w:p>
    <w:p>
      <w:r>
        <w:t>Min Ltn: 0.14904, Max Ltn: 8.899605000000001</w:t>
      </w:r>
    </w:p>
    <w:p>
      <w:r>
        <w:t>Min Cnn: 0.008, Max Cnn: 0.02</w:t>
      </w:r>
    </w:p>
    <w:p>
      <w:r>
        <w:t>---------------------------------------------------------------------------</w:t>
      </w:r>
    </w:p>
    <w:p>
      <w:r>
        <w:t>Min và Max của Ltn và Cnn trong df017:</w:t>
      </w:r>
    </w:p>
    <w:p>
      <w:r>
        <w:t>Min Ltn: -53.586118512, Max Ltn: -1.331259462</w:t>
      </w:r>
    </w:p>
    <w:p>
      <w:r>
        <w:t>Min Cnn: 0.10644166666666666, Max Cnn: 1.5904999999999998</w:t>
      </w:r>
    </w:p>
    <w:p>
      <w:r>
        <w:t>---------------------------------------------------------------------------</w:t>
      </w:r>
    </w:p>
    <w:p>
      <w:r>
        <w:t>Min và Max của Ltn và Cnn trong df018:</w:t>
      </w:r>
    </w:p>
    <w:p>
      <w:r>
        <w:t>Min Ltn: -564.887945736, Max Ltn: -26.60515293600001</w:t>
      </w:r>
    </w:p>
    <w:p>
      <w:r>
        <w:t>Min Cnn: 0.14597916666666666, Max Cnn: 3.5891458333333333</w:t>
      </w:r>
    </w:p>
    <w:p>
      <w:r>
        <w:t>---------------------------------------------------------------------------</w:t>
      </w:r>
    </w:p>
    <w:p>
      <w:r>
        <w:t>Min và Max của Ltn và Cnn trong df019:</w:t>
      </w:r>
    </w:p>
    <w:p>
      <w:r>
        <w:t>Min Ltn: -221.13053324999996, Max Ltn: 98.2904868</w:t>
      </w:r>
    </w:p>
    <w:p>
      <w:r>
        <w:t>Min Cnn: 0.143325, Max Cnn: 1.5886000000000002</w:t>
      </w:r>
    </w:p>
    <w:p>
      <w:r>
        <w:t>---------------------------------------------------------------------------</w:t>
      </w:r>
    </w:p>
    <w:p>
      <w:r>
        <w:t>Min và Max của Ltn và Cnn trong df020:</w:t>
      </w:r>
    </w:p>
    <w:p>
      <w:r>
        <w:t>Min Ltn: -81.49419495359999, Max Ltn: -9.379336953600001</w:t>
      </w:r>
    </w:p>
    <w:p>
      <w:r>
        <w:t>Min Cnn: 0.06193333333333333, Max Cnn: 0.33640833333333336</w:t>
      </w:r>
    </w:p>
    <w:p>
      <w:r>
        <w:t>---------------------------------------------------------------------------</w:t>
      </w:r>
    </w:p>
    <w:p>
      <w:r>
        <w:t>Min và Max của Ltn và Cnn trong df021:</w:t>
      </w:r>
    </w:p>
    <w:p>
      <w:r>
        <w:t>Min Ltn: -1.0692000000000002, Max Ltn: 13.2678</w:t>
      </w:r>
    </w:p>
    <w:p>
      <w:r>
        <w:t>Min Cnn: 0.01, Max Cnn: 0.021916666666666668</w:t>
      </w:r>
    </w:p>
    <w:p>
      <w:r>
        <w:t>---------------------------------------------------------------------------</w:t>
      </w:r>
    </w:p>
    <w:p>
      <w:r>
        <w:t>Min và Max của Ltn và Cnn trong df022:</w:t>
      </w:r>
    </w:p>
    <w:p>
      <w:r>
        <w:t>Min Ltn: -304.3054441224, Max Ltn: -115.23180072240001</w:t>
      </w:r>
    </w:p>
    <w:p>
      <w:r>
        <w:t>Min Cnn: 0.46894583333333334, Max Cnn: 8.724141666666666</w:t>
      </w:r>
    </w:p>
    <w:p>
      <w:r>
        <w:t>---------------------------------------------------------------------------</w:t>
      </w:r>
    </w:p>
    <w:p>
      <w:r>
        <w:t>Min và Max của Ltn và Cnn trong df023:</w:t>
      </w:r>
    </w:p>
    <w:p>
      <w:r>
        <w:t>Min Ltn: -28.08100575, Max Ltn: 53.02179</w:t>
      </w:r>
    </w:p>
    <w:p>
      <w:r>
        <w:t>Min Cnn: 0.060512500000000004, Max Cnn: 0.4442375</w:t>
      </w:r>
    </w:p>
    <w:p>
      <w:r>
        <w:t>---------------------------------------------------------------------------</w:t>
      </w:r>
    </w:p>
    <w:p>
      <w:r>
        <w:t>Min và Max của Ltn và Cnn trong df024:</w:t>
      </w:r>
    </w:p>
    <w:p>
      <w:r>
        <w:t>Min Ltn: -75.02009751215999, Max Ltn: -24.781346012159993</w:t>
      </w:r>
    </w:p>
    <w:p>
      <w:r>
        <w:t>Min Cnn: 0.05000000000000001, Max Cnn: 0.17</w:t>
      </w:r>
    </w:p>
    <w:p>
      <w:r>
        <w:t>----------------------------------------------------------------------------------------------------</w:t>
      </w:r>
    </w:p>
    <w:p>
      <w:r>
        <w:t>Overall Min của Ltn: -667.7849194560001</w:t>
      </w:r>
    </w:p>
    <w:p>
      <w:r>
        <w:t>Overall Min của Cnn: 0.0030000000000000005</w:t>
      </w:r>
    </w:p>
    <w:p>
      <w:r>
        <w:t>----------------------------------------------------------------------------------------------------</w:t>
      </w:r>
    </w:p>
    <w:p>
      <w:r>
        <w:t>Overall Max của Ltn: 348.92945133119997</w:t>
      </w:r>
    </w:p>
    <w:p>
      <w:r>
        <w:t>Overall Max của Cnn: 9.0227875</w:t>
      </w:r>
    </w:p>
    <w:p>
      <w:r>
        <w:t>----------------------------------------------------------------------------------------------------</w:t>
      </w:r>
    </w:p>
    <w:p>
      <w:r>
        <w:t>Overall Average của Ltn: -170.48918291089316</w:t>
      </w:r>
    </w:p>
    <w:p>
      <w:r>
        <w:t>Overall Average của Cnn: 0.008724315068493152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